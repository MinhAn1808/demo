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103"/>
        <w:rPr>
          <w:rFonts w:ascii="Times New Roman"/>
        </w:rPr>
      </w:pPr>
      <w:r>
        <w:rPr>
          <w:rFonts w:ascii="Times New Roman"/>
        </w:rPr>
        <w:drawing>
          <wp:inline distT="0" distB="0" distL="0" distR="0">
            <wp:extent cx="2404745" cy="53911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404778" cy="539591"/>
                    </a:xfrm>
                    <a:prstGeom prst="rect">
                      <a:avLst/>
                    </a:prstGeom>
                  </pic:spPr>
                </pic:pic>
              </a:graphicData>
            </a:graphic>
          </wp:inline>
        </w:drawing>
      </w:r>
    </w:p>
    <w:p>
      <w:pPr>
        <w:pStyle w:val="6"/>
        <w:spacing w:before="127"/>
        <w:rPr>
          <w:rFonts w:ascii="Times New Roman"/>
          <w:sz w:val="32"/>
        </w:rPr>
      </w:pPr>
    </w:p>
    <w:p>
      <w:pPr>
        <w:pStyle w:val="8"/>
      </w:pPr>
      <w:r>
        <w:t>Lab</w:t>
      </w:r>
      <w:r>
        <w:rPr>
          <w:spacing w:val="-9"/>
        </w:rPr>
        <w:t xml:space="preserve"> </w:t>
      </w:r>
      <w:r>
        <w:t>-</w:t>
      </w:r>
      <w:r>
        <w:rPr>
          <w:spacing w:val="-11"/>
        </w:rPr>
        <w:t xml:space="preserve"> </w:t>
      </w:r>
      <w:r>
        <w:t>View</w:t>
      </w:r>
      <w:r>
        <w:rPr>
          <w:spacing w:val="-5"/>
        </w:rPr>
        <w:t xml:space="preserve"> </w:t>
      </w:r>
      <w:r>
        <w:t>the</w:t>
      </w:r>
      <w:r>
        <w:rPr>
          <w:spacing w:val="-11"/>
        </w:rPr>
        <w:t xml:space="preserve"> </w:t>
      </w:r>
      <w:r>
        <w:t>Switch</w:t>
      </w:r>
      <w:r>
        <w:rPr>
          <w:spacing w:val="-11"/>
        </w:rPr>
        <w:t xml:space="preserve"> </w:t>
      </w:r>
      <w:r>
        <w:t>MAC</w:t>
      </w:r>
      <w:r>
        <w:rPr>
          <w:spacing w:val="-15"/>
        </w:rPr>
        <w:t xml:space="preserve"> </w:t>
      </w:r>
      <w:r>
        <w:t>Address</w:t>
      </w:r>
      <w:r>
        <w:rPr>
          <w:spacing w:val="-10"/>
        </w:rPr>
        <w:t xml:space="preserve"> </w:t>
      </w:r>
      <w:r>
        <w:rPr>
          <w:spacing w:val="-2"/>
        </w:rPr>
        <w:t>Table</w:t>
      </w:r>
    </w:p>
    <w:p>
      <w:pPr>
        <w:spacing w:before="240"/>
        <w:ind w:left="300" w:right="0" w:firstLine="0"/>
        <w:jc w:val="left"/>
        <w:rPr>
          <w:b/>
          <w:sz w:val="26"/>
        </w:rPr>
      </w:pPr>
      <w:r>
        <w:rPr>
          <w:b/>
          <w:spacing w:val="-2"/>
          <w:sz w:val="26"/>
        </w:rPr>
        <w:t>Topology</w:t>
      </w:r>
    </w:p>
    <w:p>
      <w:pPr>
        <w:pStyle w:val="6"/>
        <w:spacing w:before="8"/>
        <w:rPr>
          <w:b/>
          <w:sz w:val="18"/>
        </w:rPr>
      </w:pPr>
      <w:r>
        <w:drawing>
          <wp:anchor distT="0" distB="0" distL="0" distR="0" simplePos="0" relativeHeight="251663360" behindDoc="1" locked="0" layoutInCell="1" allowOverlap="1">
            <wp:simplePos x="0" y="0"/>
            <wp:positionH relativeFrom="page">
              <wp:posOffset>2359025</wp:posOffset>
            </wp:positionH>
            <wp:positionV relativeFrom="paragraph">
              <wp:posOffset>151765</wp:posOffset>
            </wp:positionV>
            <wp:extent cx="3054350" cy="1798320"/>
            <wp:effectExtent l="0" t="0" r="0" b="0"/>
            <wp:wrapTopAndBottom/>
            <wp:docPr id="5" name="Image 5" descr="There are two switches and two PCs in the topology. PC-A is connected to S1 via F0/6. S1 F0/1 is connected to S2 F0/1. PC-B is connected to S2 via F/18."/>
            <wp:cNvGraphicFramePr/>
            <a:graphic xmlns:a="http://schemas.openxmlformats.org/drawingml/2006/main">
              <a:graphicData uri="http://schemas.openxmlformats.org/drawingml/2006/picture">
                <pic:pic xmlns:pic="http://schemas.openxmlformats.org/drawingml/2006/picture">
                  <pic:nvPicPr>
                    <pic:cNvPr id="5" name="Image 5" descr="There are two switches and two PCs in the topology. PC-A is connected to S1 via F0/6. S1 F0/1 is connected to S2 F0/1. PC-B is connected to S2 via F/18."/>
                    <pic:cNvPicPr/>
                  </pic:nvPicPr>
                  <pic:blipFill>
                    <a:blip r:embed="rId10" cstate="print"/>
                    <a:stretch>
                      <a:fillRect/>
                    </a:stretch>
                  </pic:blipFill>
                  <pic:spPr>
                    <a:xfrm>
                      <a:off x="0" y="0"/>
                      <a:ext cx="3054350" cy="1798320"/>
                    </a:xfrm>
                    <a:prstGeom prst="rect">
                      <a:avLst/>
                    </a:prstGeom>
                  </pic:spPr>
                </pic:pic>
              </a:graphicData>
            </a:graphic>
          </wp:anchor>
        </w:drawing>
      </w:r>
    </w:p>
    <w:p>
      <w:pPr>
        <w:spacing w:before="279"/>
        <w:ind w:left="300" w:right="0" w:firstLine="0"/>
        <w:jc w:val="left"/>
        <w:rPr>
          <w:b/>
          <w:sz w:val="26"/>
        </w:rPr>
      </w:pPr>
      <w:r>
        <w:rPr>
          <w:b/>
          <w:sz w:val="26"/>
        </w:rPr>
        <w:t>Addressing</w:t>
      </w:r>
      <w:r>
        <w:rPr>
          <w:b/>
          <w:spacing w:val="-18"/>
          <w:sz w:val="26"/>
        </w:rPr>
        <w:t xml:space="preserve"> </w:t>
      </w:r>
      <w:r>
        <w:rPr>
          <w:b/>
          <w:spacing w:val="-2"/>
          <w:sz w:val="26"/>
        </w:rPr>
        <w:t>Table</w:t>
      </w:r>
    </w:p>
    <w:p>
      <w:pPr>
        <w:pStyle w:val="6"/>
        <w:spacing w:before="5"/>
        <w:rPr>
          <w:b/>
          <w:sz w:val="10"/>
        </w:rPr>
      </w:pPr>
    </w:p>
    <w:tbl>
      <w:tblPr>
        <w:tblStyle w:val="5"/>
        <w:tblW w:w="0" w:type="auto"/>
        <w:tblInd w:w="34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29"/>
        <w:gridCol w:w="2429"/>
        <w:gridCol w:w="2539"/>
        <w:gridCol w:w="25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2429" w:type="dxa"/>
            <w:shd w:val="clear" w:color="auto" w:fill="DBE4F0"/>
          </w:tcPr>
          <w:p>
            <w:pPr>
              <w:pStyle w:val="11"/>
              <w:spacing w:before="134"/>
              <w:ind w:left="1"/>
              <w:jc w:val="center"/>
              <w:rPr>
                <w:b/>
                <w:sz w:val="20"/>
              </w:rPr>
            </w:pPr>
            <w:r>
              <w:rPr>
                <w:b/>
                <w:spacing w:val="-2"/>
                <w:sz w:val="20"/>
              </w:rPr>
              <w:t>Device</w:t>
            </w:r>
          </w:p>
        </w:tc>
        <w:tc>
          <w:tcPr>
            <w:tcW w:w="2429" w:type="dxa"/>
            <w:shd w:val="clear" w:color="auto" w:fill="DBE4F0"/>
          </w:tcPr>
          <w:p>
            <w:pPr>
              <w:pStyle w:val="11"/>
              <w:spacing w:before="134"/>
              <w:ind w:left="799"/>
              <w:rPr>
                <w:b/>
                <w:sz w:val="20"/>
              </w:rPr>
            </w:pPr>
            <w:r>
              <w:rPr>
                <w:b/>
                <w:spacing w:val="-2"/>
                <w:sz w:val="20"/>
              </w:rPr>
              <w:t>Interface</w:t>
            </w:r>
          </w:p>
        </w:tc>
        <w:tc>
          <w:tcPr>
            <w:tcW w:w="2539" w:type="dxa"/>
            <w:shd w:val="clear" w:color="auto" w:fill="DBE4F0"/>
          </w:tcPr>
          <w:p>
            <w:pPr>
              <w:pStyle w:val="11"/>
              <w:spacing w:before="134"/>
              <w:ind w:left="747"/>
              <w:rPr>
                <w:b/>
                <w:sz w:val="20"/>
              </w:rPr>
            </w:pPr>
            <w:r>
              <w:rPr>
                <w:b/>
                <w:sz w:val="20"/>
              </w:rPr>
              <w:t>IP</w:t>
            </w:r>
            <w:r>
              <w:rPr>
                <w:b/>
                <w:spacing w:val="1"/>
                <w:sz w:val="20"/>
              </w:rPr>
              <w:t xml:space="preserve"> </w:t>
            </w:r>
            <w:r>
              <w:rPr>
                <w:b/>
                <w:spacing w:val="-2"/>
                <w:sz w:val="20"/>
              </w:rPr>
              <w:t>Address</w:t>
            </w:r>
          </w:p>
        </w:tc>
        <w:tc>
          <w:tcPr>
            <w:tcW w:w="2597" w:type="dxa"/>
            <w:shd w:val="clear" w:color="auto" w:fill="DBE4F0"/>
          </w:tcPr>
          <w:p>
            <w:pPr>
              <w:pStyle w:val="11"/>
              <w:spacing w:before="134"/>
              <w:ind w:left="680"/>
              <w:rPr>
                <w:b/>
                <w:sz w:val="20"/>
              </w:rPr>
            </w:pPr>
            <w:r>
              <w:rPr>
                <w:b/>
                <w:sz w:val="20"/>
              </w:rPr>
              <w:t>Subnet</w:t>
            </w:r>
            <w:r>
              <w:rPr>
                <w:b/>
                <w:spacing w:val="-9"/>
                <w:sz w:val="20"/>
              </w:rPr>
              <w:t xml:space="preserve"> </w:t>
            </w:r>
            <w:r>
              <w:rPr>
                <w:b/>
                <w:spacing w:val="-4"/>
                <w:sz w:val="20"/>
              </w:rPr>
              <w:t>Mask</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2429" w:type="dxa"/>
          </w:tcPr>
          <w:p>
            <w:pPr>
              <w:pStyle w:val="11"/>
              <w:rPr>
                <w:sz w:val="20"/>
              </w:rPr>
            </w:pPr>
            <w:r>
              <w:rPr>
                <w:spacing w:val="-5"/>
                <w:sz w:val="20"/>
              </w:rPr>
              <w:t>S1</w:t>
            </w:r>
          </w:p>
        </w:tc>
        <w:tc>
          <w:tcPr>
            <w:tcW w:w="2429" w:type="dxa"/>
          </w:tcPr>
          <w:p>
            <w:pPr>
              <w:pStyle w:val="11"/>
              <w:rPr>
                <w:sz w:val="20"/>
              </w:rPr>
            </w:pPr>
            <w:r>
              <w:rPr>
                <w:sz w:val="20"/>
              </w:rPr>
              <w:t>VLAN</w:t>
            </w:r>
            <w:r>
              <w:rPr>
                <w:spacing w:val="-8"/>
                <w:sz w:val="20"/>
              </w:rPr>
              <w:t xml:space="preserve"> </w:t>
            </w:r>
            <w:r>
              <w:rPr>
                <w:spacing w:val="-10"/>
                <w:sz w:val="20"/>
              </w:rPr>
              <w:t>1</w:t>
            </w:r>
          </w:p>
        </w:tc>
        <w:tc>
          <w:tcPr>
            <w:tcW w:w="2539" w:type="dxa"/>
          </w:tcPr>
          <w:p>
            <w:pPr>
              <w:pStyle w:val="11"/>
              <w:rPr>
                <w:sz w:val="20"/>
              </w:rPr>
            </w:pPr>
            <w:r>
              <w:rPr>
                <w:spacing w:val="-2"/>
                <w:sz w:val="20"/>
              </w:rPr>
              <w:t>192.168.1.11</w:t>
            </w:r>
          </w:p>
        </w:tc>
        <w:tc>
          <w:tcPr>
            <w:tcW w:w="2597" w:type="dxa"/>
          </w:tcPr>
          <w:p>
            <w:pPr>
              <w:pStyle w:val="11"/>
              <w:ind w:left="113"/>
              <w:rPr>
                <w:sz w:val="20"/>
              </w:rPr>
            </w:pPr>
            <w:r>
              <w:rPr>
                <w:spacing w:val="-2"/>
                <w:sz w:val="20"/>
              </w:rPr>
              <w:t>255.255.255.0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6" w:hRule="atLeast"/>
        </w:trPr>
        <w:tc>
          <w:tcPr>
            <w:tcW w:w="2429" w:type="dxa"/>
          </w:tcPr>
          <w:p>
            <w:pPr>
              <w:pStyle w:val="11"/>
              <w:spacing w:before="71"/>
              <w:rPr>
                <w:sz w:val="20"/>
              </w:rPr>
            </w:pPr>
            <w:r>
              <w:rPr>
                <w:spacing w:val="-5"/>
                <w:sz w:val="20"/>
              </w:rPr>
              <w:t>S2</w:t>
            </w:r>
          </w:p>
        </w:tc>
        <w:tc>
          <w:tcPr>
            <w:tcW w:w="2429" w:type="dxa"/>
          </w:tcPr>
          <w:p>
            <w:pPr>
              <w:pStyle w:val="11"/>
              <w:spacing w:before="71"/>
              <w:rPr>
                <w:sz w:val="20"/>
              </w:rPr>
            </w:pPr>
            <w:r>
              <w:rPr>
                <w:sz w:val="20"/>
              </w:rPr>
              <w:t>VLAN</w:t>
            </w:r>
            <w:r>
              <w:rPr>
                <w:spacing w:val="-8"/>
                <w:sz w:val="20"/>
              </w:rPr>
              <w:t xml:space="preserve"> </w:t>
            </w:r>
            <w:r>
              <w:rPr>
                <w:spacing w:val="-10"/>
                <w:sz w:val="20"/>
              </w:rPr>
              <w:t>1</w:t>
            </w:r>
          </w:p>
        </w:tc>
        <w:tc>
          <w:tcPr>
            <w:tcW w:w="2539" w:type="dxa"/>
          </w:tcPr>
          <w:p>
            <w:pPr>
              <w:pStyle w:val="11"/>
              <w:spacing w:before="71"/>
              <w:rPr>
                <w:sz w:val="20"/>
              </w:rPr>
            </w:pPr>
            <w:r>
              <w:rPr>
                <w:spacing w:val="-2"/>
                <w:sz w:val="20"/>
              </w:rPr>
              <w:t>192.168.1.12</w:t>
            </w:r>
          </w:p>
        </w:tc>
        <w:tc>
          <w:tcPr>
            <w:tcW w:w="2597" w:type="dxa"/>
          </w:tcPr>
          <w:p>
            <w:pPr>
              <w:pStyle w:val="11"/>
              <w:spacing w:before="71"/>
              <w:ind w:left="113"/>
              <w:rPr>
                <w:sz w:val="20"/>
              </w:rPr>
            </w:pPr>
            <w:r>
              <w:rPr>
                <w:spacing w:val="-2"/>
                <w:sz w:val="20"/>
              </w:rPr>
              <w:t>255.255.255.0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9" w:hRule="atLeast"/>
        </w:trPr>
        <w:tc>
          <w:tcPr>
            <w:tcW w:w="2429" w:type="dxa"/>
          </w:tcPr>
          <w:p>
            <w:pPr>
              <w:pStyle w:val="11"/>
              <w:rPr>
                <w:sz w:val="20"/>
              </w:rPr>
            </w:pPr>
            <w:r>
              <w:rPr>
                <w:spacing w:val="-2"/>
                <w:sz w:val="20"/>
              </w:rPr>
              <w:t>PC-</w:t>
            </w:r>
            <w:r>
              <w:rPr>
                <w:spacing w:val="-10"/>
                <w:sz w:val="20"/>
              </w:rPr>
              <w:t>A</w:t>
            </w:r>
          </w:p>
        </w:tc>
        <w:tc>
          <w:tcPr>
            <w:tcW w:w="2429" w:type="dxa"/>
          </w:tcPr>
          <w:p>
            <w:pPr>
              <w:pStyle w:val="11"/>
              <w:rPr>
                <w:sz w:val="20"/>
              </w:rPr>
            </w:pPr>
            <w:r>
              <w:rPr>
                <w:spacing w:val="-5"/>
                <w:sz w:val="20"/>
              </w:rPr>
              <w:t>NIC</w:t>
            </w:r>
          </w:p>
        </w:tc>
        <w:tc>
          <w:tcPr>
            <w:tcW w:w="2539" w:type="dxa"/>
          </w:tcPr>
          <w:p>
            <w:pPr>
              <w:pStyle w:val="11"/>
              <w:rPr>
                <w:sz w:val="20"/>
              </w:rPr>
            </w:pPr>
            <w:r>
              <w:rPr>
                <w:spacing w:val="-2"/>
                <w:sz w:val="20"/>
              </w:rPr>
              <w:t>192.168.1.1</w:t>
            </w:r>
          </w:p>
        </w:tc>
        <w:tc>
          <w:tcPr>
            <w:tcW w:w="2597" w:type="dxa"/>
          </w:tcPr>
          <w:p>
            <w:pPr>
              <w:pStyle w:val="11"/>
              <w:ind w:left="113"/>
              <w:rPr>
                <w:sz w:val="20"/>
              </w:rPr>
            </w:pPr>
            <w:r>
              <w:rPr>
                <w:spacing w:val="-2"/>
                <w:sz w:val="20"/>
              </w:rPr>
              <w:t>255.255.255.0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76" w:hRule="atLeast"/>
        </w:trPr>
        <w:tc>
          <w:tcPr>
            <w:tcW w:w="2429" w:type="dxa"/>
          </w:tcPr>
          <w:p>
            <w:pPr>
              <w:pStyle w:val="11"/>
              <w:rPr>
                <w:sz w:val="20"/>
              </w:rPr>
            </w:pPr>
            <w:r>
              <w:rPr>
                <w:spacing w:val="-2"/>
                <w:sz w:val="20"/>
              </w:rPr>
              <w:t>PC-</w:t>
            </w:r>
            <w:r>
              <w:rPr>
                <w:spacing w:val="-10"/>
                <w:sz w:val="20"/>
              </w:rPr>
              <w:t>B</w:t>
            </w:r>
          </w:p>
        </w:tc>
        <w:tc>
          <w:tcPr>
            <w:tcW w:w="2429" w:type="dxa"/>
          </w:tcPr>
          <w:p>
            <w:pPr>
              <w:pStyle w:val="11"/>
              <w:rPr>
                <w:sz w:val="20"/>
              </w:rPr>
            </w:pPr>
            <w:r>
              <w:rPr>
                <w:spacing w:val="-5"/>
                <w:sz w:val="20"/>
              </w:rPr>
              <w:t>NIC</w:t>
            </w:r>
          </w:p>
        </w:tc>
        <w:tc>
          <w:tcPr>
            <w:tcW w:w="2539" w:type="dxa"/>
          </w:tcPr>
          <w:p>
            <w:pPr>
              <w:pStyle w:val="11"/>
              <w:rPr>
                <w:sz w:val="20"/>
              </w:rPr>
            </w:pPr>
            <w:r>
              <w:rPr>
                <w:spacing w:val="-2"/>
                <w:sz w:val="20"/>
              </w:rPr>
              <w:t>192.168.1.2</w:t>
            </w:r>
          </w:p>
        </w:tc>
        <w:tc>
          <w:tcPr>
            <w:tcW w:w="2597" w:type="dxa"/>
          </w:tcPr>
          <w:p>
            <w:pPr>
              <w:pStyle w:val="11"/>
              <w:ind w:left="113"/>
              <w:rPr>
                <w:sz w:val="20"/>
              </w:rPr>
            </w:pPr>
            <w:r>
              <w:rPr>
                <w:spacing w:val="-2"/>
                <w:sz w:val="20"/>
              </w:rPr>
              <w:t>255.255.255.0</w:t>
            </w:r>
          </w:p>
        </w:tc>
      </w:tr>
    </w:tbl>
    <w:p>
      <w:pPr>
        <w:spacing w:before="243"/>
        <w:ind w:left="300" w:right="0" w:firstLine="0"/>
        <w:jc w:val="left"/>
        <w:rPr>
          <w:b/>
          <w:sz w:val="26"/>
        </w:rPr>
      </w:pPr>
      <w:r>
        <w:rPr>
          <w:b/>
          <w:spacing w:val="-2"/>
          <w:sz w:val="26"/>
        </w:rPr>
        <w:t>Objectives</w:t>
      </w:r>
    </w:p>
    <w:p>
      <w:pPr>
        <w:spacing w:before="119"/>
        <w:ind w:left="660" w:right="0" w:firstLine="0"/>
        <w:jc w:val="left"/>
        <w:rPr>
          <w:b/>
          <w:sz w:val="20"/>
        </w:rPr>
      </w:pPr>
      <w:r>
        <w:rPr>
          <w:b/>
          <w:sz w:val="20"/>
        </w:rPr>
        <w:t>Part</w:t>
      </w:r>
      <w:r>
        <w:rPr>
          <w:b/>
          <w:spacing w:val="-4"/>
          <w:sz w:val="20"/>
        </w:rPr>
        <w:t xml:space="preserve"> </w:t>
      </w:r>
      <w:r>
        <w:rPr>
          <w:b/>
          <w:sz w:val="20"/>
        </w:rPr>
        <w:t>1:</w:t>
      </w:r>
      <w:r>
        <w:rPr>
          <w:b/>
          <w:spacing w:val="-5"/>
          <w:sz w:val="20"/>
        </w:rPr>
        <w:t xml:space="preserve"> </w:t>
      </w:r>
      <w:r>
        <w:rPr>
          <w:b/>
          <w:sz w:val="20"/>
        </w:rPr>
        <w:t>Build</w:t>
      </w:r>
      <w:r>
        <w:rPr>
          <w:b/>
          <w:spacing w:val="-6"/>
          <w:sz w:val="20"/>
        </w:rPr>
        <w:t xml:space="preserve"> </w:t>
      </w:r>
      <w:r>
        <w:rPr>
          <w:b/>
          <w:sz w:val="20"/>
        </w:rPr>
        <w:t>and</w:t>
      </w:r>
      <w:r>
        <w:rPr>
          <w:b/>
          <w:spacing w:val="-3"/>
          <w:sz w:val="20"/>
        </w:rPr>
        <w:t xml:space="preserve"> </w:t>
      </w:r>
      <w:r>
        <w:rPr>
          <w:b/>
          <w:sz w:val="20"/>
        </w:rPr>
        <w:t>Configure</w:t>
      </w:r>
      <w:r>
        <w:rPr>
          <w:b/>
          <w:spacing w:val="-6"/>
          <w:sz w:val="20"/>
        </w:rPr>
        <w:t xml:space="preserve"> </w:t>
      </w:r>
      <w:r>
        <w:rPr>
          <w:b/>
          <w:sz w:val="20"/>
        </w:rPr>
        <w:t>the</w:t>
      </w:r>
      <w:r>
        <w:rPr>
          <w:b/>
          <w:spacing w:val="-6"/>
          <w:sz w:val="20"/>
        </w:rPr>
        <w:t xml:space="preserve"> </w:t>
      </w:r>
      <w:r>
        <w:rPr>
          <w:b/>
          <w:spacing w:val="-2"/>
          <w:sz w:val="20"/>
        </w:rPr>
        <w:t>Network</w:t>
      </w:r>
    </w:p>
    <w:p>
      <w:pPr>
        <w:spacing w:before="121"/>
        <w:ind w:left="660" w:right="0" w:firstLine="0"/>
        <w:jc w:val="left"/>
        <w:rPr>
          <w:b/>
          <w:sz w:val="20"/>
        </w:rPr>
      </w:pPr>
      <w:r>
        <w:rPr>
          <w:b/>
          <w:sz w:val="20"/>
        </w:rPr>
        <w:t>Part</w:t>
      </w:r>
      <w:r>
        <w:rPr>
          <w:b/>
          <w:spacing w:val="-5"/>
          <w:sz w:val="20"/>
        </w:rPr>
        <w:t xml:space="preserve"> </w:t>
      </w:r>
      <w:r>
        <w:rPr>
          <w:b/>
          <w:sz w:val="20"/>
        </w:rPr>
        <w:t>2:</w:t>
      </w:r>
      <w:r>
        <w:rPr>
          <w:b/>
          <w:spacing w:val="-7"/>
          <w:sz w:val="20"/>
        </w:rPr>
        <w:t xml:space="preserve"> </w:t>
      </w:r>
      <w:r>
        <w:rPr>
          <w:b/>
          <w:sz w:val="20"/>
        </w:rPr>
        <w:t>Examine</w:t>
      </w:r>
      <w:r>
        <w:rPr>
          <w:b/>
          <w:spacing w:val="-7"/>
          <w:sz w:val="20"/>
        </w:rPr>
        <w:t xml:space="preserve"> </w:t>
      </w:r>
      <w:r>
        <w:rPr>
          <w:b/>
          <w:sz w:val="20"/>
        </w:rPr>
        <w:t>the</w:t>
      </w:r>
      <w:r>
        <w:rPr>
          <w:b/>
          <w:spacing w:val="-5"/>
          <w:sz w:val="20"/>
        </w:rPr>
        <w:t xml:space="preserve"> </w:t>
      </w:r>
      <w:r>
        <w:rPr>
          <w:b/>
          <w:sz w:val="20"/>
        </w:rPr>
        <w:t>Switch</w:t>
      </w:r>
      <w:r>
        <w:rPr>
          <w:b/>
          <w:spacing w:val="-9"/>
          <w:sz w:val="20"/>
        </w:rPr>
        <w:t xml:space="preserve"> </w:t>
      </w:r>
      <w:r>
        <w:rPr>
          <w:b/>
          <w:sz w:val="20"/>
        </w:rPr>
        <w:t>MAC</w:t>
      </w:r>
      <w:r>
        <w:rPr>
          <w:b/>
          <w:spacing w:val="-2"/>
          <w:sz w:val="20"/>
        </w:rPr>
        <w:t xml:space="preserve"> </w:t>
      </w:r>
      <w:r>
        <w:rPr>
          <w:b/>
          <w:sz w:val="20"/>
        </w:rPr>
        <w:t>Address</w:t>
      </w:r>
      <w:r>
        <w:rPr>
          <w:b/>
          <w:spacing w:val="-5"/>
          <w:sz w:val="20"/>
        </w:rPr>
        <w:t xml:space="preserve"> </w:t>
      </w:r>
      <w:r>
        <w:rPr>
          <w:b/>
          <w:spacing w:val="-2"/>
          <w:sz w:val="20"/>
        </w:rPr>
        <w:t>Table</w:t>
      </w:r>
    </w:p>
    <w:p>
      <w:pPr>
        <w:pStyle w:val="6"/>
        <w:spacing w:before="11"/>
        <w:rPr>
          <w:b/>
        </w:rPr>
      </w:pPr>
    </w:p>
    <w:p>
      <w:pPr>
        <w:spacing w:before="1"/>
        <w:ind w:left="300" w:right="0" w:firstLine="0"/>
        <w:jc w:val="left"/>
        <w:rPr>
          <w:b/>
          <w:sz w:val="26"/>
        </w:rPr>
      </w:pPr>
      <w:r>
        <w:rPr>
          <w:b/>
          <w:sz w:val="26"/>
        </w:rPr>
        <w:t>Background</w:t>
      </w:r>
      <w:r>
        <w:rPr>
          <w:b/>
          <w:spacing w:val="-11"/>
          <w:sz w:val="26"/>
        </w:rPr>
        <w:t xml:space="preserve"> </w:t>
      </w:r>
      <w:r>
        <w:rPr>
          <w:b/>
          <w:sz w:val="26"/>
        </w:rPr>
        <w:t>/</w:t>
      </w:r>
      <w:r>
        <w:rPr>
          <w:b/>
          <w:spacing w:val="-9"/>
          <w:sz w:val="26"/>
        </w:rPr>
        <w:t xml:space="preserve"> </w:t>
      </w:r>
      <w:r>
        <w:rPr>
          <w:b/>
          <w:spacing w:val="-2"/>
          <w:sz w:val="26"/>
        </w:rPr>
        <w:t>Scenario</w:t>
      </w:r>
    </w:p>
    <w:p>
      <w:pPr>
        <w:pStyle w:val="6"/>
        <w:spacing w:before="117"/>
        <w:ind w:left="660" w:right="125"/>
      </w:pPr>
      <w:r>
        <w:t>The purpose of a Layer 2 LAN switch is to deliver Ethernet frames to host devices on the local network. The switch records host MAC addresses that are visible on the network, and maps those MAC addresses to its own Ethernet switch ports. This process is called building the MAC address table. When a switch receives a frame from a PC, it examines the frame’s source and destination MAC addresses. The source MAC address is recorded and mapped to the</w:t>
      </w:r>
      <w:r>
        <w:rPr>
          <w:spacing w:val="-1"/>
        </w:rPr>
        <w:t xml:space="preserve"> </w:t>
      </w:r>
      <w:r>
        <w:t>switch port from which it arrived. Then the destination</w:t>
      </w:r>
      <w:r>
        <w:rPr>
          <w:spacing w:val="-1"/>
        </w:rPr>
        <w:t xml:space="preserve"> </w:t>
      </w:r>
      <w:r>
        <w:t>MAC address is looked up</w:t>
      </w:r>
      <w:r>
        <w:rPr>
          <w:spacing w:val="-5"/>
        </w:rPr>
        <w:t xml:space="preserve"> </w:t>
      </w:r>
      <w:r>
        <w:t>in</w:t>
      </w:r>
      <w:r>
        <w:rPr>
          <w:spacing w:val="-4"/>
        </w:rPr>
        <w:t xml:space="preserve"> </w:t>
      </w:r>
      <w:r>
        <w:t>the</w:t>
      </w:r>
      <w:r>
        <w:rPr>
          <w:spacing w:val="-4"/>
        </w:rPr>
        <w:t xml:space="preserve"> </w:t>
      </w:r>
      <w:r>
        <w:t>MAC</w:t>
      </w:r>
      <w:r>
        <w:rPr>
          <w:spacing w:val="-1"/>
        </w:rPr>
        <w:t xml:space="preserve"> </w:t>
      </w:r>
      <w:r>
        <w:t>address</w:t>
      </w:r>
      <w:r>
        <w:rPr>
          <w:spacing w:val="-3"/>
        </w:rPr>
        <w:t xml:space="preserve"> </w:t>
      </w:r>
      <w:r>
        <w:t>table.</w:t>
      </w:r>
      <w:r>
        <w:rPr>
          <w:spacing w:val="-4"/>
        </w:rPr>
        <w:t xml:space="preserve"> </w:t>
      </w:r>
      <w:r>
        <w:t>If</w:t>
      </w:r>
      <w:r>
        <w:rPr>
          <w:spacing w:val="-2"/>
        </w:rPr>
        <w:t xml:space="preserve"> </w:t>
      </w:r>
      <w:r>
        <w:t>the</w:t>
      </w:r>
      <w:r>
        <w:rPr>
          <w:spacing w:val="-4"/>
        </w:rPr>
        <w:t xml:space="preserve"> </w:t>
      </w:r>
      <w:r>
        <w:t>destination</w:t>
      </w:r>
      <w:r>
        <w:rPr>
          <w:spacing w:val="-3"/>
        </w:rPr>
        <w:t xml:space="preserve"> </w:t>
      </w:r>
      <w:r>
        <w:t>MAC</w:t>
      </w:r>
      <w:r>
        <w:rPr>
          <w:spacing w:val="-4"/>
        </w:rPr>
        <w:t xml:space="preserve"> </w:t>
      </w:r>
      <w:r>
        <w:t>address</w:t>
      </w:r>
      <w:r>
        <w:rPr>
          <w:spacing w:val="-3"/>
        </w:rPr>
        <w:t xml:space="preserve"> </w:t>
      </w:r>
      <w:r>
        <w:t>is</w:t>
      </w:r>
      <w:r>
        <w:rPr>
          <w:spacing w:val="-3"/>
        </w:rPr>
        <w:t xml:space="preserve"> </w:t>
      </w:r>
      <w:r>
        <w:t>a</w:t>
      </w:r>
      <w:r>
        <w:rPr>
          <w:spacing w:val="-5"/>
        </w:rPr>
        <w:t xml:space="preserve"> </w:t>
      </w:r>
      <w:r>
        <w:t>known</w:t>
      </w:r>
      <w:r>
        <w:rPr>
          <w:spacing w:val="-2"/>
        </w:rPr>
        <w:t xml:space="preserve"> </w:t>
      </w:r>
      <w:r>
        <w:t>address,</w:t>
      </w:r>
      <w:r>
        <w:rPr>
          <w:spacing w:val="-2"/>
        </w:rPr>
        <w:t xml:space="preserve"> </w:t>
      </w:r>
      <w:r>
        <w:t>then</w:t>
      </w:r>
      <w:r>
        <w:rPr>
          <w:spacing w:val="-2"/>
        </w:rPr>
        <w:t xml:space="preserve"> </w:t>
      </w:r>
      <w:r>
        <w:t>the</w:t>
      </w:r>
      <w:r>
        <w:rPr>
          <w:spacing w:val="-2"/>
        </w:rPr>
        <w:t xml:space="preserve"> </w:t>
      </w:r>
      <w:r>
        <w:t>frame</w:t>
      </w:r>
      <w:r>
        <w:rPr>
          <w:spacing w:val="-4"/>
        </w:rPr>
        <w:t xml:space="preserve"> </w:t>
      </w:r>
      <w:r>
        <w:t>is</w:t>
      </w:r>
      <w:r>
        <w:rPr>
          <w:spacing w:val="-3"/>
        </w:rPr>
        <w:t xml:space="preserve"> </w:t>
      </w:r>
      <w:r>
        <w:t>forwarded out</w:t>
      </w:r>
      <w:r>
        <w:rPr>
          <w:spacing w:val="-1"/>
        </w:rPr>
        <w:t xml:space="preserve"> </w:t>
      </w:r>
      <w:r>
        <w:t>of the</w:t>
      </w:r>
      <w:r>
        <w:rPr>
          <w:spacing w:val="-1"/>
        </w:rPr>
        <w:t xml:space="preserve"> </w:t>
      </w:r>
      <w:r>
        <w:t>corresponding</w:t>
      </w:r>
      <w:r>
        <w:rPr>
          <w:spacing w:val="-1"/>
        </w:rPr>
        <w:t xml:space="preserve"> </w:t>
      </w:r>
      <w:r>
        <w:t>switch</w:t>
      </w:r>
      <w:r>
        <w:rPr>
          <w:spacing w:val="-1"/>
        </w:rPr>
        <w:t xml:space="preserve"> </w:t>
      </w:r>
      <w:r>
        <w:t>port</w:t>
      </w:r>
      <w:r>
        <w:rPr>
          <w:spacing w:val="-1"/>
        </w:rPr>
        <w:t xml:space="preserve"> </w:t>
      </w:r>
      <w:r>
        <w:t>associated with</w:t>
      </w:r>
      <w:r>
        <w:rPr>
          <w:spacing w:val="-1"/>
        </w:rPr>
        <w:t xml:space="preserve"> </w:t>
      </w:r>
      <w:r>
        <w:t>that</w:t>
      </w:r>
      <w:r>
        <w:rPr>
          <w:spacing w:val="-1"/>
        </w:rPr>
        <w:t xml:space="preserve"> </w:t>
      </w:r>
      <w:r>
        <w:t>MAC address.</w:t>
      </w:r>
      <w:r>
        <w:rPr>
          <w:spacing w:val="-1"/>
        </w:rPr>
        <w:t xml:space="preserve"> </w:t>
      </w:r>
      <w:r>
        <w:t>If the</w:t>
      </w:r>
      <w:r>
        <w:rPr>
          <w:spacing w:val="-1"/>
        </w:rPr>
        <w:t xml:space="preserve"> </w:t>
      </w:r>
      <w:r>
        <w:t>MAC</w:t>
      </w:r>
      <w:r>
        <w:rPr>
          <w:spacing w:val="-1"/>
        </w:rPr>
        <w:t xml:space="preserve"> </w:t>
      </w:r>
      <w:r>
        <w:t>address is unknown,</w:t>
      </w:r>
      <w:r>
        <w:rPr>
          <w:spacing w:val="-1"/>
        </w:rPr>
        <w:t xml:space="preserve"> </w:t>
      </w:r>
      <w:r>
        <w:t xml:space="preserve">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w:t>
      </w:r>
      <w:r>
        <w:rPr>
          <w:spacing w:val="-2"/>
        </w:rPr>
        <w:t>communication.</w:t>
      </w:r>
    </w:p>
    <w:p>
      <w:pPr>
        <w:pStyle w:val="6"/>
        <w:spacing w:before="120"/>
        <w:ind w:left="660" w:right="125"/>
      </w:pPr>
      <w:r>
        <w:t>Switches</w:t>
      </w:r>
      <w:r>
        <w:rPr>
          <w:spacing w:val="-3"/>
        </w:rPr>
        <w:t xml:space="preserve"> </w:t>
      </w:r>
      <w:r>
        <w:t>are</w:t>
      </w:r>
      <w:r>
        <w:rPr>
          <w:spacing w:val="-2"/>
        </w:rPr>
        <w:t xml:space="preserve"> </w:t>
      </w:r>
      <w:r>
        <w:t>used</w:t>
      </w:r>
      <w:r>
        <w:rPr>
          <w:spacing w:val="-5"/>
        </w:rPr>
        <w:t xml:space="preserve"> </w:t>
      </w:r>
      <w:r>
        <w:t>to</w:t>
      </w:r>
      <w:r>
        <w:rPr>
          <w:spacing w:val="-4"/>
        </w:rPr>
        <w:t xml:space="preserve"> </w:t>
      </w:r>
      <w:r>
        <w:t>interconnect</w:t>
      </w:r>
      <w:r>
        <w:rPr>
          <w:spacing w:val="-2"/>
        </w:rPr>
        <w:t xml:space="preserve"> </w:t>
      </w:r>
      <w:r>
        <w:t>and</w:t>
      </w:r>
      <w:r>
        <w:rPr>
          <w:spacing w:val="-2"/>
        </w:rPr>
        <w:t xml:space="preserve"> </w:t>
      </w:r>
      <w:r>
        <w:t>deliver</w:t>
      </w:r>
      <w:r>
        <w:rPr>
          <w:spacing w:val="-1"/>
        </w:rPr>
        <w:t xml:space="preserve"> </w:t>
      </w:r>
      <w:r>
        <w:t>information</w:t>
      </w:r>
      <w:r>
        <w:rPr>
          <w:spacing w:val="-3"/>
        </w:rPr>
        <w:t xml:space="preserve"> </w:t>
      </w:r>
      <w:r>
        <w:t>to</w:t>
      </w:r>
      <w:r>
        <w:rPr>
          <w:spacing w:val="-5"/>
        </w:rPr>
        <w:t xml:space="preserve"> </w:t>
      </w:r>
      <w:r>
        <w:t>computers</w:t>
      </w:r>
      <w:r>
        <w:rPr>
          <w:spacing w:val="-2"/>
        </w:rPr>
        <w:t xml:space="preserve"> </w:t>
      </w:r>
      <w:r>
        <w:t>on</w:t>
      </w:r>
      <w:r>
        <w:rPr>
          <w:spacing w:val="-3"/>
        </w:rPr>
        <w:t xml:space="preserve"> </w:t>
      </w:r>
      <w:r>
        <w:t>local</w:t>
      </w:r>
      <w:r>
        <w:rPr>
          <w:spacing w:val="-5"/>
        </w:rPr>
        <w:t xml:space="preserve"> </w:t>
      </w:r>
      <w:r>
        <w:t>area</w:t>
      </w:r>
      <w:r>
        <w:rPr>
          <w:spacing w:val="-5"/>
        </w:rPr>
        <w:t xml:space="preserve"> </w:t>
      </w:r>
      <w:r>
        <w:t>networks.</w:t>
      </w:r>
      <w:r>
        <w:rPr>
          <w:spacing w:val="-4"/>
        </w:rPr>
        <w:t xml:space="preserve"> </w:t>
      </w:r>
      <w:r>
        <w:t>Switches deliver Ethernet frames to host devices identified by network interface card MAC addresses.</w:t>
      </w:r>
    </w:p>
    <w:p>
      <w:pPr>
        <w:spacing w:after="0"/>
        <w:sectPr>
          <w:footerReference r:id="rId5" w:type="default"/>
          <w:type w:val="continuous"/>
          <w:pgSz w:w="12240" w:h="15840"/>
          <w:pgMar w:top="920" w:right="1000" w:bottom="900" w:left="780" w:header="0" w:footer="716" w:gutter="0"/>
          <w:pgNumType w:start="1"/>
          <w:cols w:space="720" w:num="1"/>
        </w:sectPr>
      </w:pPr>
    </w:p>
    <w:p>
      <w:pPr>
        <w:pStyle w:val="6"/>
        <w:spacing w:before="190"/>
      </w:pPr>
    </w:p>
    <w:p>
      <w:pPr>
        <w:pStyle w:val="6"/>
        <w:ind w:left="660"/>
      </w:pPr>
      <w:r>
        <w:t>In</w:t>
      </w:r>
      <w:r>
        <w:rPr>
          <w:spacing w:val="-4"/>
        </w:rPr>
        <w:t xml:space="preserve"> </w:t>
      </w:r>
      <w:r>
        <w:t>Part</w:t>
      </w:r>
      <w:r>
        <w:rPr>
          <w:spacing w:val="-3"/>
        </w:rPr>
        <w:t xml:space="preserve"> </w:t>
      </w:r>
      <w:r>
        <w:t>1, you</w:t>
      </w:r>
      <w:r>
        <w:rPr>
          <w:spacing w:val="-1"/>
        </w:rPr>
        <w:t xml:space="preserve"> </w:t>
      </w:r>
      <w:r>
        <w:t>will</w:t>
      </w:r>
      <w:r>
        <w:rPr>
          <w:spacing w:val="-4"/>
        </w:rPr>
        <w:t xml:space="preserve"> </w:t>
      </w:r>
      <w:r>
        <w:t>build</w:t>
      </w:r>
      <w:r>
        <w:rPr>
          <w:spacing w:val="-3"/>
        </w:rPr>
        <w:t xml:space="preserve"> </w:t>
      </w:r>
      <w:r>
        <w:t>a</w:t>
      </w:r>
      <w:r>
        <w:rPr>
          <w:spacing w:val="-4"/>
        </w:rPr>
        <w:t xml:space="preserve"> </w:t>
      </w:r>
      <w:r>
        <w:t>multi-switch</w:t>
      </w:r>
      <w:r>
        <w:rPr>
          <w:spacing w:val="-3"/>
        </w:rPr>
        <w:t xml:space="preserve"> </w:t>
      </w:r>
      <w:r>
        <w:t>topology</w:t>
      </w:r>
      <w:r>
        <w:rPr>
          <w:spacing w:val="-4"/>
        </w:rPr>
        <w:t xml:space="preserve"> </w:t>
      </w:r>
      <w:r>
        <w:t>with</w:t>
      </w:r>
      <w:r>
        <w:rPr>
          <w:spacing w:val="-1"/>
        </w:rPr>
        <w:t xml:space="preserve"> </w:t>
      </w:r>
      <w:r>
        <w:t>a</w:t>
      </w:r>
      <w:r>
        <w:rPr>
          <w:spacing w:val="-4"/>
        </w:rPr>
        <w:t xml:space="preserve"> </w:t>
      </w:r>
      <w:r>
        <w:t>trunk linking</w:t>
      </w:r>
      <w:r>
        <w:rPr>
          <w:spacing w:val="-4"/>
        </w:rPr>
        <w:t xml:space="preserve"> </w:t>
      </w:r>
      <w:r>
        <w:t>the</w:t>
      </w:r>
      <w:r>
        <w:rPr>
          <w:spacing w:val="-3"/>
        </w:rPr>
        <w:t xml:space="preserve"> </w:t>
      </w:r>
      <w:r>
        <w:t>two</w:t>
      </w:r>
      <w:r>
        <w:rPr>
          <w:spacing w:val="-3"/>
        </w:rPr>
        <w:t xml:space="preserve"> </w:t>
      </w:r>
      <w:r>
        <w:t>switches.</w:t>
      </w:r>
      <w:r>
        <w:rPr>
          <w:spacing w:val="-3"/>
        </w:rPr>
        <w:t xml:space="preserve"> </w:t>
      </w:r>
      <w:r>
        <w:t>In</w:t>
      </w:r>
      <w:r>
        <w:rPr>
          <w:spacing w:val="-4"/>
        </w:rPr>
        <w:t xml:space="preserve"> </w:t>
      </w:r>
      <w:r>
        <w:t>Part</w:t>
      </w:r>
      <w:r>
        <w:rPr>
          <w:spacing w:val="-3"/>
        </w:rPr>
        <w:t xml:space="preserve"> </w:t>
      </w:r>
      <w:r>
        <w:t>2, you</w:t>
      </w:r>
      <w:r>
        <w:rPr>
          <w:spacing w:val="-1"/>
        </w:rPr>
        <w:t xml:space="preserve"> </w:t>
      </w:r>
      <w:r>
        <w:t>will</w:t>
      </w:r>
      <w:r>
        <w:rPr>
          <w:spacing w:val="-4"/>
        </w:rPr>
        <w:t xml:space="preserve"> </w:t>
      </w:r>
      <w:r>
        <w:t>ping various devices and observe how the two switches build their MAC address tables.</w:t>
      </w:r>
    </w:p>
    <w:p>
      <w:pPr>
        <w:pStyle w:val="6"/>
        <w:spacing w:before="118"/>
        <w:ind w:left="660" w:right="125"/>
      </w:pPr>
      <w:r>
        <w:rPr>
          <w:b/>
        </w:rPr>
        <w:t>Note</w:t>
      </w:r>
      <w:r>
        <w:t>:</w:t>
      </w:r>
      <w:r>
        <w:rPr>
          <w:spacing w:val="-4"/>
        </w:rPr>
        <w:t xml:space="preserve"> </w:t>
      </w:r>
      <w:r>
        <w:t>The</w:t>
      </w:r>
      <w:r>
        <w:rPr>
          <w:spacing w:val="-4"/>
        </w:rPr>
        <w:t xml:space="preserve"> </w:t>
      </w:r>
      <w:r>
        <w:t>switches</w:t>
      </w:r>
      <w:r>
        <w:rPr>
          <w:spacing w:val="-3"/>
        </w:rPr>
        <w:t xml:space="preserve"> </w:t>
      </w:r>
      <w:r>
        <w:t>used</w:t>
      </w:r>
      <w:r>
        <w:rPr>
          <w:spacing w:val="-4"/>
        </w:rPr>
        <w:t xml:space="preserve"> </w:t>
      </w:r>
      <w:r>
        <w:t>are</w:t>
      </w:r>
      <w:r>
        <w:rPr>
          <w:spacing w:val="-2"/>
        </w:rPr>
        <w:t xml:space="preserve"> </w:t>
      </w:r>
      <w:r>
        <w:t>Cisco</w:t>
      </w:r>
      <w:r>
        <w:rPr>
          <w:spacing w:val="-4"/>
        </w:rPr>
        <w:t xml:space="preserve"> </w:t>
      </w:r>
      <w:r>
        <w:t>Catalyst</w:t>
      </w:r>
      <w:r>
        <w:rPr>
          <w:spacing w:val="-2"/>
        </w:rPr>
        <w:t xml:space="preserve"> </w:t>
      </w:r>
      <w:r>
        <w:t>2960s with</w:t>
      </w:r>
      <w:r>
        <w:rPr>
          <w:spacing w:val="-4"/>
        </w:rPr>
        <w:t xml:space="preserve"> </w:t>
      </w:r>
      <w:r>
        <w:t>Cisco</w:t>
      </w:r>
      <w:r>
        <w:rPr>
          <w:spacing w:val="-3"/>
        </w:rPr>
        <w:t xml:space="preserve"> </w:t>
      </w:r>
      <w:r>
        <w:t>IOS</w:t>
      </w:r>
      <w:r>
        <w:rPr>
          <w:spacing w:val="-4"/>
        </w:rPr>
        <w:t xml:space="preserve"> </w:t>
      </w:r>
      <w:r>
        <w:t>Release</w:t>
      </w:r>
      <w:r>
        <w:rPr>
          <w:spacing w:val="-4"/>
        </w:rPr>
        <w:t xml:space="preserve"> </w:t>
      </w:r>
      <w:r>
        <w:t>15.2(2)</w:t>
      </w:r>
      <w:r>
        <w:rPr>
          <w:spacing w:val="-4"/>
        </w:rPr>
        <w:t xml:space="preserve"> </w:t>
      </w:r>
      <w:r>
        <w:t>(lanbasek9</w:t>
      </w:r>
      <w:r>
        <w:rPr>
          <w:spacing w:val="-2"/>
        </w:rPr>
        <w:t xml:space="preserve"> </w:t>
      </w:r>
      <w:r>
        <w:t>image).</w:t>
      </w:r>
      <w:r>
        <w:rPr>
          <w:spacing w:val="-4"/>
        </w:rPr>
        <w:t xml:space="preserve"> </w:t>
      </w:r>
      <w:r>
        <w:t>Other switches and Cisco IOS versions can be used. Depending on the model and Cisco IOS version, the commands available and output produced might vary from what is shown in the labs.</w:t>
      </w:r>
    </w:p>
    <w:p>
      <w:pPr>
        <w:pStyle w:val="6"/>
        <w:spacing w:before="121"/>
        <w:ind w:left="660"/>
      </w:pPr>
      <w:r>
        <w:rPr>
          <w:b/>
        </w:rPr>
        <w:t>Note</w:t>
      </w:r>
      <w:r>
        <w:t>:</w:t>
      </w:r>
      <w:r>
        <w:rPr>
          <w:spacing w:val="-4"/>
        </w:rPr>
        <w:t xml:space="preserve"> </w:t>
      </w:r>
      <w:r>
        <w:t>Make</w:t>
      </w:r>
      <w:r>
        <w:rPr>
          <w:spacing w:val="-4"/>
        </w:rPr>
        <w:t xml:space="preserve"> </w:t>
      </w:r>
      <w:r>
        <w:t>sure</w:t>
      </w:r>
      <w:r>
        <w:rPr>
          <w:spacing w:val="-4"/>
        </w:rPr>
        <w:t xml:space="preserve"> </w:t>
      </w:r>
      <w:r>
        <w:t>that</w:t>
      </w:r>
      <w:r>
        <w:rPr>
          <w:spacing w:val="-4"/>
        </w:rPr>
        <w:t xml:space="preserve"> </w:t>
      </w:r>
      <w:r>
        <w:t>the</w:t>
      </w:r>
      <w:r>
        <w:rPr>
          <w:spacing w:val="-4"/>
        </w:rPr>
        <w:t xml:space="preserve"> </w:t>
      </w:r>
      <w:r>
        <w:t>switches</w:t>
      </w:r>
      <w:r>
        <w:rPr>
          <w:spacing w:val="-3"/>
        </w:rPr>
        <w:t xml:space="preserve"> </w:t>
      </w:r>
      <w:r>
        <w:t>have</w:t>
      </w:r>
      <w:r>
        <w:rPr>
          <w:spacing w:val="-4"/>
        </w:rPr>
        <w:t xml:space="preserve"> </w:t>
      </w:r>
      <w:r>
        <w:t>been</w:t>
      </w:r>
      <w:r>
        <w:rPr>
          <w:spacing w:val="-2"/>
        </w:rPr>
        <w:t xml:space="preserve"> </w:t>
      </w:r>
      <w:r>
        <w:t>erased</w:t>
      </w:r>
      <w:r>
        <w:rPr>
          <w:spacing w:val="-3"/>
        </w:rPr>
        <w:t xml:space="preserve"> </w:t>
      </w:r>
      <w:r>
        <w:t>and</w:t>
      </w:r>
      <w:r>
        <w:rPr>
          <w:spacing w:val="-2"/>
        </w:rPr>
        <w:t xml:space="preserve"> </w:t>
      </w:r>
      <w:r>
        <w:t>have</w:t>
      </w:r>
      <w:r>
        <w:rPr>
          <w:spacing w:val="-4"/>
        </w:rPr>
        <w:t xml:space="preserve"> </w:t>
      </w:r>
      <w:r>
        <w:t>no</w:t>
      </w:r>
      <w:r>
        <w:rPr>
          <w:spacing w:val="-4"/>
        </w:rPr>
        <w:t xml:space="preserve"> </w:t>
      </w:r>
      <w:r>
        <w:t>startup</w:t>
      </w:r>
      <w:r>
        <w:rPr>
          <w:spacing w:val="-4"/>
        </w:rPr>
        <w:t xml:space="preserve"> </w:t>
      </w:r>
      <w:r>
        <w:t>configurations.</w:t>
      </w:r>
      <w:r>
        <w:rPr>
          <w:spacing w:val="-4"/>
        </w:rPr>
        <w:t xml:space="preserve"> </w:t>
      </w:r>
      <w:r>
        <w:t>If you</w:t>
      </w:r>
      <w:r>
        <w:rPr>
          <w:spacing w:val="-4"/>
        </w:rPr>
        <w:t xml:space="preserve"> </w:t>
      </w:r>
      <w:r>
        <w:t>are</w:t>
      </w:r>
      <w:r>
        <w:rPr>
          <w:spacing w:val="-2"/>
        </w:rPr>
        <w:t xml:space="preserve"> </w:t>
      </w:r>
      <w:r>
        <w:t>unsure contact your instructor.</w:t>
      </w:r>
    </w:p>
    <w:p>
      <w:pPr>
        <w:pStyle w:val="6"/>
        <w:spacing w:before="12"/>
      </w:pPr>
    </w:p>
    <w:p>
      <w:pPr>
        <w:spacing w:before="1"/>
        <w:ind w:left="300" w:right="0" w:firstLine="0"/>
        <w:jc w:val="left"/>
        <w:rPr>
          <w:b/>
          <w:sz w:val="26"/>
        </w:rPr>
      </w:pPr>
      <w:r>
        <w:rPr>
          <w:b/>
          <w:sz w:val="26"/>
        </w:rPr>
        <w:t>Required</w:t>
      </w:r>
      <w:r>
        <w:rPr>
          <w:b/>
          <w:spacing w:val="-18"/>
          <w:sz w:val="26"/>
        </w:rPr>
        <w:t xml:space="preserve"> </w:t>
      </w:r>
      <w:r>
        <w:rPr>
          <w:b/>
          <w:spacing w:val="-2"/>
          <w:sz w:val="26"/>
        </w:rPr>
        <w:t>Resources</w:t>
      </w:r>
    </w:p>
    <w:p>
      <w:pPr>
        <w:pStyle w:val="10"/>
        <w:numPr>
          <w:ilvl w:val="0"/>
          <w:numId w:val="1"/>
        </w:numPr>
        <w:tabs>
          <w:tab w:val="left" w:pos="1020"/>
        </w:tabs>
        <w:spacing w:before="118" w:after="0" w:line="240" w:lineRule="auto"/>
        <w:ind w:left="1020" w:right="0" w:hanging="360"/>
        <w:jc w:val="left"/>
        <w:rPr>
          <w:sz w:val="20"/>
        </w:rPr>
      </w:pPr>
      <w:r>
        <w:rPr>
          <w:sz w:val="20"/>
        </w:rPr>
        <w:t>2</w:t>
      </w:r>
      <w:r>
        <w:rPr>
          <w:spacing w:val="-6"/>
          <w:sz w:val="20"/>
        </w:rPr>
        <w:t xml:space="preserve"> </w:t>
      </w:r>
      <w:r>
        <w:rPr>
          <w:sz w:val="20"/>
        </w:rPr>
        <w:t>Switches</w:t>
      </w:r>
      <w:r>
        <w:rPr>
          <w:spacing w:val="-6"/>
          <w:sz w:val="20"/>
        </w:rPr>
        <w:t xml:space="preserve"> </w:t>
      </w:r>
      <w:r>
        <w:rPr>
          <w:sz w:val="20"/>
        </w:rPr>
        <w:t>(Cisco</w:t>
      </w:r>
      <w:r>
        <w:rPr>
          <w:spacing w:val="-5"/>
          <w:sz w:val="20"/>
        </w:rPr>
        <w:t xml:space="preserve"> </w:t>
      </w:r>
      <w:r>
        <w:rPr>
          <w:sz w:val="20"/>
        </w:rPr>
        <w:t>2960</w:t>
      </w:r>
      <w:r>
        <w:rPr>
          <w:spacing w:val="-4"/>
          <w:sz w:val="20"/>
        </w:rPr>
        <w:t xml:space="preserve"> </w:t>
      </w:r>
      <w:r>
        <w:rPr>
          <w:sz w:val="20"/>
        </w:rPr>
        <w:t>with</w:t>
      </w:r>
      <w:r>
        <w:rPr>
          <w:spacing w:val="-6"/>
          <w:sz w:val="20"/>
        </w:rPr>
        <w:t xml:space="preserve"> </w:t>
      </w:r>
      <w:r>
        <w:rPr>
          <w:sz w:val="20"/>
        </w:rPr>
        <w:t>Cisco</w:t>
      </w:r>
      <w:r>
        <w:rPr>
          <w:spacing w:val="-6"/>
          <w:sz w:val="20"/>
        </w:rPr>
        <w:t xml:space="preserve"> </w:t>
      </w:r>
      <w:r>
        <w:rPr>
          <w:sz w:val="20"/>
        </w:rPr>
        <w:t>IOS</w:t>
      </w:r>
      <w:r>
        <w:rPr>
          <w:spacing w:val="-6"/>
          <w:sz w:val="20"/>
        </w:rPr>
        <w:t xml:space="preserve"> </w:t>
      </w:r>
      <w:r>
        <w:rPr>
          <w:sz w:val="20"/>
        </w:rPr>
        <w:t>Release</w:t>
      </w:r>
      <w:r>
        <w:rPr>
          <w:spacing w:val="-6"/>
          <w:sz w:val="20"/>
        </w:rPr>
        <w:t xml:space="preserve"> </w:t>
      </w:r>
      <w:r>
        <w:rPr>
          <w:sz w:val="20"/>
        </w:rPr>
        <w:t>15.2(2)</w:t>
      </w:r>
      <w:r>
        <w:rPr>
          <w:spacing w:val="-6"/>
          <w:sz w:val="20"/>
        </w:rPr>
        <w:t xml:space="preserve"> </w:t>
      </w:r>
      <w:r>
        <w:rPr>
          <w:sz w:val="20"/>
        </w:rPr>
        <w:t>lanbasek9</w:t>
      </w:r>
      <w:r>
        <w:rPr>
          <w:spacing w:val="-6"/>
          <w:sz w:val="20"/>
        </w:rPr>
        <w:t xml:space="preserve"> </w:t>
      </w:r>
      <w:r>
        <w:rPr>
          <w:sz w:val="20"/>
        </w:rPr>
        <w:t>image</w:t>
      </w:r>
      <w:r>
        <w:rPr>
          <w:spacing w:val="-6"/>
          <w:sz w:val="20"/>
        </w:rPr>
        <w:t xml:space="preserve"> </w:t>
      </w:r>
      <w:r>
        <w:rPr>
          <w:sz w:val="20"/>
        </w:rPr>
        <w:t>or</w:t>
      </w:r>
      <w:r>
        <w:rPr>
          <w:spacing w:val="-5"/>
          <w:sz w:val="20"/>
        </w:rPr>
        <w:t xml:space="preserve"> </w:t>
      </w:r>
      <w:r>
        <w:rPr>
          <w:spacing w:val="-2"/>
          <w:sz w:val="20"/>
        </w:rPr>
        <w:t>comparable)</w:t>
      </w:r>
    </w:p>
    <w:p>
      <w:pPr>
        <w:pStyle w:val="10"/>
        <w:numPr>
          <w:ilvl w:val="0"/>
          <w:numId w:val="1"/>
        </w:numPr>
        <w:tabs>
          <w:tab w:val="left" w:pos="1020"/>
        </w:tabs>
        <w:spacing w:before="93" w:after="0" w:line="240" w:lineRule="auto"/>
        <w:ind w:left="1020" w:right="0" w:hanging="360"/>
        <w:jc w:val="left"/>
        <w:rPr>
          <w:sz w:val="20"/>
        </w:rPr>
      </w:pPr>
      <w:r>
        <w:rPr>
          <w:sz w:val="20"/>
        </w:rPr>
        <w:t>2</w:t>
      </w:r>
      <w:r>
        <w:rPr>
          <w:spacing w:val="-7"/>
          <w:sz w:val="20"/>
        </w:rPr>
        <w:t xml:space="preserve"> </w:t>
      </w:r>
      <w:r>
        <w:rPr>
          <w:sz w:val="20"/>
        </w:rPr>
        <w:t>PCs</w:t>
      </w:r>
      <w:r>
        <w:rPr>
          <w:spacing w:val="-6"/>
          <w:sz w:val="20"/>
        </w:rPr>
        <w:t xml:space="preserve"> </w:t>
      </w:r>
      <w:r>
        <w:rPr>
          <w:sz w:val="20"/>
        </w:rPr>
        <w:t>(Windows</w:t>
      </w:r>
      <w:r>
        <w:rPr>
          <w:spacing w:val="-4"/>
          <w:sz w:val="20"/>
        </w:rPr>
        <w:t xml:space="preserve"> </w:t>
      </w:r>
      <w:r>
        <w:rPr>
          <w:sz w:val="20"/>
        </w:rPr>
        <w:t>with</w:t>
      </w:r>
      <w:r>
        <w:rPr>
          <w:spacing w:val="-5"/>
          <w:sz w:val="20"/>
        </w:rPr>
        <w:t xml:space="preserve"> </w:t>
      </w:r>
      <w:r>
        <w:rPr>
          <w:sz w:val="20"/>
        </w:rPr>
        <w:t>terminal</w:t>
      </w:r>
      <w:r>
        <w:rPr>
          <w:spacing w:val="-6"/>
          <w:sz w:val="20"/>
        </w:rPr>
        <w:t xml:space="preserve"> </w:t>
      </w:r>
      <w:r>
        <w:rPr>
          <w:sz w:val="20"/>
        </w:rPr>
        <w:t>emulation</w:t>
      </w:r>
      <w:r>
        <w:rPr>
          <w:spacing w:val="-7"/>
          <w:sz w:val="20"/>
        </w:rPr>
        <w:t xml:space="preserve"> </w:t>
      </w:r>
      <w:r>
        <w:rPr>
          <w:sz w:val="20"/>
        </w:rPr>
        <w:t>program,</w:t>
      </w:r>
      <w:r>
        <w:rPr>
          <w:spacing w:val="-7"/>
          <w:sz w:val="20"/>
        </w:rPr>
        <w:t xml:space="preserve"> </w:t>
      </w:r>
      <w:r>
        <w:rPr>
          <w:sz w:val="20"/>
        </w:rPr>
        <w:t>such</w:t>
      </w:r>
      <w:r>
        <w:rPr>
          <w:spacing w:val="-7"/>
          <w:sz w:val="20"/>
        </w:rPr>
        <w:t xml:space="preserve"> </w:t>
      </w:r>
      <w:r>
        <w:rPr>
          <w:sz w:val="20"/>
        </w:rPr>
        <w:t>as</w:t>
      </w:r>
      <w:r>
        <w:rPr>
          <w:spacing w:val="-6"/>
          <w:sz w:val="20"/>
        </w:rPr>
        <w:t xml:space="preserve"> </w:t>
      </w:r>
      <w:r>
        <w:rPr>
          <w:sz w:val="20"/>
        </w:rPr>
        <w:t>Tera</w:t>
      </w:r>
      <w:r>
        <w:rPr>
          <w:spacing w:val="-7"/>
          <w:sz w:val="20"/>
        </w:rPr>
        <w:t xml:space="preserve"> </w:t>
      </w:r>
      <w:r>
        <w:rPr>
          <w:spacing w:val="-2"/>
          <w:sz w:val="20"/>
        </w:rPr>
        <w:t>Term)</w:t>
      </w:r>
    </w:p>
    <w:p>
      <w:pPr>
        <w:pStyle w:val="10"/>
        <w:numPr>
          <w:ilvl w:val="0"/>
          <w:numId w:val="1"/>
        </w:numPr>
        <w:tabs>
          <w:tab w:val="left" w:pos="1020"/>
        </w:tabs>
        <w:spacing w:before="94" w:after="0" w:line="240" w:lineRule="auto"/>
        <w:ind w:left="1020" w:right="0" w:hanging="360"/>
        <w:jc w:val="left"/>
        <w:rPr>
          <w:sz w:val="20"/>
        </w:rPr>
      </w:pPr>
      <w:r>
        <w:rPr>
          <w:sz w:val="20"/>
        </w:rPr>
        <w:t>Console</w:t>
      </w:r>
      <w:r>
        <w:rPr>
          <w:spacing w:val="-7"/>
          <w:sz w:val="20"/>
        </w:rPr>
        <w:t xml:space="preserve"> </w:t>
      </w:r>
      <w:r>
        <w:rPr>
          <w:sz w:val="20"/>
        </w:rPr>
        <w:t>cables</w:t>
      </w:r>
      <w:r>
        <w:rPr>
          <w:spacing w:val="-6"/>
          <w:sz w:val="20"/>
        </w:rPr>
        <w:t xml:space="preserve"> </w:t>
      </w:r>
      <w:r>
        <w:rPr>
          <w:sz w:val="20"/>
        </w:rPr>
        <w:t>to</w:t>
      </w:r>
      <w:r>
        <w:rPr>
          <w:spacing w:val="-6"/>
          <w:sz w:val="20"/>
        </w:rPr>
        <w:t xml:space="preserve"> </w:t>
      </w:r>
      <w:r>
        <w:rPr>
          <w:sz w:val="20"/>
        </w:rPr>
        <w:t>configure</w:t>
      </w:r>
      <w:r>
        <w:rPr>
          <w:spacing w:val="-7"/>
          <w:sz w:val="20"/>
        </w:rPr>
        <w:t xml:space="preserve"> </w:t>
      </w:r>
      <w:r>
        <w:rPr>
          <w:sz w:val="20"/>
        </w:rPr>
        <w:t>the</w:t>
      </w:r>
      <w:r>
        <w:rPr>
          <w:spacing w:val="-5"/>
          <w:sz w:val="20"/>
        </w:rPr>
        <w:t xml:space="preserve"> </w:t>
      </w:r>
      <w:r>
        <w:rPr>
          <w:sz w:val="20"/>
        </w:rPr>
        <w:t>Cisco</w:t>
      </w:r>
      <w:r>
        <w:rPr>
          <w:spacing w:val="-7"/>
          <w:sz w:val="20"/>
        </w:rPr>
        <w:t xml:space="preserve"> </w:t>
      </w:r>
      <w:r>
        <w:rPr>
          <w:sz w:val="20"/>
        </w:rPr>
        <w:t>IOS</w:t>
      </w:r>
      <w:r>
        <w:rPr>
          <w:spacing w:val="-7"/>
          <w:sz w:val="20"/>
        </w:rPr>
        <w:t xml:space="preserve"> </w:t>
      </w:r>
      <w:r>
        <w:rPr>
          <w:sz w:val="20"/>
        </w:rPr>
        <w:t>devices</w:t>
      </w:r>
      <w:r>
        <w:rPr>
          <w:spacing w:val="-6"/>
          <w:sz w:val="20"/>
        </w:rPr>
        <w:t xml:space="preserve"> </w:t>
      </w:r>
      <w:r>
        <w:rPr>
          <w:sz w:val="20"/>
        </w:rPr>
        <w:t>via</w:t>
      </w:r>
      <w:r>
        <w:rPr>
          <w:spacing w:val="-5"/>
          <w:sz w:val="20"/>
        </w:rPr>
        <w:t xml:space="preserve"> </w:t>
      </w:r>
      <w:r>
        <w:rPr>
          <w:sz w:val="20"/>
        </w:rPr>
        <w:t>the</w:t>
      </w:r>
      <w:r>
        <w:rPr>
          <w:spacing w:val="-7"/>
          <w:sz w:val="20"/>
        </w:rPr>
        <w:t xml:space="preserve"> </w:t>
      </w:r>
      <w:r>
        <w:rPr>
          <w:sz w:val="20"/>
        </w:rPr>
        <w:t>console</w:t>
      </w:r>
      <w:r>
        <w:rPr>
          <w:spacing w:val="-5"/>
          <w:sz w:val="20"/>
        </w:rPr>
        <w:t xml:space="preserve"> </w:t>
      </w:r>
      <w:r>
        <w:rPr>
          <w:spacing w:val="-2"/>
          <w:sz w:val="20"/>
        </w:rPr>
        <w:t>ports</w:t>
      </w:r>
    </w:p>
    <w:p>
      <w:pPr>
        <w:pStyle w:val="10"/>
        <w:numPr>
          <w:ilvl w:val="0"/>
          <w:numId w:val="1"/>
        </w:numPr>
        <w:tabs>
          <w:tab w:val="left" w:pos="1020"/>
        </w:tabs>
        <w:spacing w:before="94" w:after="0" w:line="240" w:lineRule="auto"/>
        <w:ind w:left="1020" w:right="0" w:hanging="360"/>
        <w:jc w:val="left"/>
        <w:rPr>
          <w:sz w:val="20"/>
        </w:rPr>
      </w:pPr>
      <w:r>
        <w:rPr>
          <w:sz w:val="20"/>
        </w:rPr>
        <w:t>Ethernet</w:t>
      </w:r>
      <w:r>
        <w:rPr>
          <w:spacing w:val="-7"/>
          <w:sz w:val="20"/>
        </w:rPr>
        <w:t xml:space="preserve"> </w:t>
      </w:r>
      <w:r>
        <w:rPr>
          <w:sz w:val="20"/>
        </w:rPr>
        <w:t>cables</w:t>
      </w:r>
      <w:r>
        <w:rPr>
          <w:spacing w:val="-4"/>
          <w:sz w:val="20"/>
        </w:rPr>
        <w:t xml:space="preserve"> </w:t>
      </w:r>
      <w:r>
        <w:rPr>
          <w:sz w:val="20"/>
        </w:rPr>
        <w:t>as</w:t>
      </w:r>
      <w:r>
        <w:rPr>
          <w:spacing w:val="-6"/>
          <w:sz w:val="20"/>
        </w:rPr>
        <w:t xml:space="preserve"> </w:t>
      </w:r>
      <w:r>
        <w:rPr>
          <w:sz w:val="20"/>
        </w:rPr>
        <w:t>shown</w:t>
      </w:r>
      <w:r>
        <w:rPr>
          <w:spacing w:val="-5"/>
          <w:sz w:val="20"/>
        </w:rPr>
        <w:t xml:space="preserve"> </w:t>
      </w:r>
      <w:r>
        <w:rPr>
          <w:sz w:val="20"/>
        </w:rPr>
        <w:t>in</w:t>
      </w:r>
      <w:r>
        <w:rPr>
          <w:spacing w:val="-7"/>
          <w:sz w:val="20"/>
        </w:rPr>
        <w:t xml:space="preserve"> </w:t>
      </w:r>
      <w:r>
        <w:rPr>
          <w:sz w:val="20"/>
        </w:rPr>
        <w:t>the</w:t>
      </w:r>
      <w:r>
        <w:rPr>
          <w:spacing w:val="-2"/>
          <w:sz w:val="20"/>
        </w:rPr>
        <w:t xml:space="preserve"> topology</w:t>
      </w:r>
    </w:p>
    <w:p>
      <w:pPr>
        <w:pStyle w:val="6"/>
        <w:spacing w:before="150"/>
        <w:ind w:left="660" w:right="135"/>
        <w:jc w:val="both"/>
      </w:pPr>
      <w:r>
        <w:rPr>
          <w:b/>
        </w:rPr>
        <w:t>Note</w:t>
      </w:r>
      <w:r>
        <w:t>:</w:t>
      </w:r>
      <w:r>
        <w:rPr>
          <w:spacing w:val="-3"/>
        </w:rPr>
        <w:t xml:space="preserve"> </w:t>
      </w:r>
      <w:r>
        <w:t>The</w:t>
      </w:r>
      <w:r>
        <w:rPr>
          <w:spacing w:val="-4"/>
        </w:rPr>
        <w:t xml:space="preserve"> </w:t>
      </w:r>
      <w:r>
        <w:t>Fast</w:t>
      </w:r>
      <w:r>
        <w:rPr>
          <w:spacing w:val="-3"/>
        </w:rPr>
        <w:t xml:space="preserve"> </w:t>
      </w:r>
      <w:r>
        <w:t>Ethernet</w:t>
      </w:r>
      <w:r>
        <w:rPr>
          <w:spacing w:val="-3"/>
        </w:rPr>
        <w:t xml:space="preserve"> </w:t>
      </w:r>
      <w:r>
        <w:t>interfaces</w:t>
      </w:r>
      <w:r>
        <w:rPr>
          <w:spacing w:val="-2"/>
        </w:rPr>
        <w:t xml:space="preserve"> </w:t>
      </w:r>
      <w:r>
        <w:t>on</w:t>
      </w:r>
      <w:r>
        <w:rPr>
          <w:spacing w:val="-4"/>
        </w:rPr>
        <w:t xml:space="preserve"> </w:t>
      </w:r>
      <w:r>
        <w:t>Cisco</w:t>
      </w:r>
      <w:r>
        <w:rPr>
          <w:spacing w:val="-3"/>
        </w:rPr>
        <w:t xml:space="preserve"> </w:t>
      </w:r>
      <w:r>
        <w:t>2960</w:t>
      </w:r>
      <w:r>
        <w:rPr>
          <w:spacing w:val="-3"/>
        </w:rPr>
        <w:t xml:space="preserve"> </w:t>
      </w:r>
      <w:r>
        <w:t>switches</w:t>
      </w:r>
      <w:r>
        <w:rPr>
          <w:spacing w:val="-2"/>
        </w:rPr>
        <w:t xml:space="preserve"> </w:t>
      </w:r>
      <w:r>
        <w:t>are</w:t>
      </w:r>
      <w:r>
        <w:rPr>
          <w:spacing w:val="-3"/>
        </w:rPr>
        <w:t xml:space="preserve"> </w:t>
      </w:r>
      <w:r>
        <w:t>autosensing</w:t>
      </w:r>
      <w:r>
        <w:rPr>
          <w:spacing w:val="-2"/>
        </w:rPr>
        <w:t xml:space="preserve"> </w:t>
      </w:r>
      <w:r>
        <w:t>and an</w:t>
      </w:r>
      <w:r>
        <w:rPr>
          <w:spacing w:val="-4"/>
        </w:rPr>
        <w:t xml:space="preserve"> </w:t>
      </w:r>
      <w:r>
        <w:t>Ethernet</w:t>
      </w:r>
      <w:r>
        <w:rPr>
          <w:spacing w:val="-3"/>
        </w:rPr>
        <w:t xml:space="preserve"> </w:t>
      </w:r>
      <w:r>
        <w:t>straight-through cable</w:t>
      </w:r>
      <w:r>
        <w:rPr>
          <w:spacing w:val="-3"/>
        </w:rPr>
        <w:t xml:space="preserve"> </w:t>
      </w:r>
      <w:r>
        <w:t>may</w:t>
      </w:r>
      <w:r>
        <w:rPr>
          <w:spacing w:val="-6"/>
        </w:rPr>
        <w:t xml:space="preserve"> </w:t>
      </w:r>
      <w:r>
        <w:t>be</w:t>
      </w:r>
      <w:r>
        <w:rPr>
          <w:spacing w:val="-3"/>
        </w:rPr>
        <w:t xml:space="preserve"> </w:t>
      </w:r>
      <w:r>
        <w:t>used</w:t>
      </w:r>
      <w:r>
        <w:rPr>
          <w:spacing w:val="-3"/>
        </w:rPr>
        <w:t xml:space="preserve"> </w:t>
      </w:r>
      <w:r>
        <w:t>between</w:t>
      </w:r>
      <w:r>
        <w:rPr>
          <w:spacing w:val="-3"/>
        </w:rPr>
        <w:t xml:space="preserve"> </w:t>
      </w:r>
      <w:r>
        <w:t>switches S1</w:t>
      </w:r>
      <w:r>
        <w:rPr>
          <w:spacing w:val="-1"/>
        </w:rPr>
        <w:t xml:space="preserve"> </w:t>
      </w:r>
      <w:r>
        <w:t>and</w:t>
      </w:r>
      <w:r>
        <w:rPr>
          <w:spacing w:val="-1"/>
        </w:rPr>
        <w:t xml:space="preserve"> </w:t>
      </w:r>
      <w:r>
        <w:t>S2.</w:t>
      </w:r>
      <w:r>
        <w:rPr>
          <w:spacing w:val="-3"/>
        </w:rPr>
        <w:t xml:space="preserve"> </w:t>
      </w:r>
      <w:r>
        <w:t>If</w:t>
      </w:r>
      <w:r>
        <w:rPr>
          <w:spacing w:val="-1"/>
        </w:rPr>
        <w:t xml:space="preserve"> </w:t>
      </w:r>
      <w:r>
        <w:t>using</w:t>
      </w:r>
      <w:r>
        <w:rPr>
          <w:spacing w:val="-2"/>
        </w:rPr>
        <w:t xml:space="preserve"> </w:t>
      </w:r>
      <w:r>
        <w:t>another</w:t>
      </w:r>
      <w:r>
        <w:rPr>
          <w:spacing w:val="-2"/>
        </w:rPr>
        <w:t xml:space="preserve"> </w:t>
      </w:r>
      <w:r>
        <w:t>model</w:t>
      </w:r>
      <w:r>
        <w:rPr>
          <w:spacing w:val="-2"/>
        </w:rPr>
        <w:t xml:space="preserve"> </w:t>
      </w:r>
      <w:r>
        <w:t>Cisco</w:t>
      </w:r>
      <w:r>
        <w:rPr>
          <w:spacing w:val="-3"/>
        </w:rPr>
        <w:t xml:space="preserve"> </w:t>
      </w:r>
      <w:r>
        <w:t>switch,</w:t>
      </w:r>
      <w:r>
        <w:rPr>
          <w:spacing w:val="-1"/>
        </w:rPr>
        <w:t xml:space="preserve"> </w:t>
      </w:r>
      <w:r>
        <w:t>it</w:t>
      </w:r>
      <w:r>
        <w:rPr>
          <w:spacing w:val="-3"/>
        </w:rPr>
        <w:t xml:space="preserve"> </w:t>
      </w:r>
      <w:r>
        <w:t>may</w:t>
      </w:r>
      <w:r>
        <w:rPr>
          <w:spacing w:val="-6"/>
        </w:rPr>
        <w:t xml:space="preserve"> </w:t>
      </w:r>
      <w:r>
        <w:t>be</w:t>
      </w:r>
      <w:r>
        <w:rPr>
          <w:spacing w:val="-2"/>
        </w:rPr>
        <w:t xml:space="preserve"> </w:t>
      </w:r>
      <w:r>
        <w:t>necessary</w:t>
      </w:r>
      <w:r>
        <w:rPr>
          <w:spacing w:val="-4"/>
        </w:rPr>
        <w:t xml:space="preserve"> </w:t>
      </w:r>
      <w:r>
        <w:t>to use an Ethernet crossover cable.</w:t>
      </w:r>
    </w:p>
    <w:p>
      <w:pPr>
        <w:pStyle w:val="6"/>
        <w:spacing w:before="12"/>
      </w:pPr>
    </w:p>
    <w:p>
      <w:pPr>
        <w:spacing w:before="0"/>
        <w:ind w:left="300" w:right="0" w:firstLine="0"/>
        <w:jc w:val="left"/>
        <w:rPr>
          <w:b/>
          <w:sz w:val="26"/>
        </w:rPr>
      </w:pPr>
      <w:r>
        <w:rPr>
          <w:b/>
          <w:spacing w:val="-2"/>
          <w:sz w:val="26"/>
        </w:rPr>
        <w:t>Instructions</w:t>
      </w:r>
    </w:p>
    <w:p>
      <w:pPr>
        <w:spacing w:before="239"/>
        <w:ind w:left="300" w:right="0" w:firstLine="0"/>
        <w:jc w:val="left"/>
        <w:rPr>
          <w:b/>
          <w:sz w:val="26"/>
        </w:rPr>
      </w:pPr>
      <w:r>
        <w:rPr>
          <w:b/>
          <w:sz w:val="26"/>
        </w:rPr>
        <w:t>Part</w:t>
      </w:r>
      <w:r>
        <w:rPr>
          <w:b/>
          <w:spacing w:val="-7"/>
          <w:sz w:val="26"/>
        </w:rPr>
        <w:t xml:space="preserve"> </w:t>
      </w:r>
      <w:r>
        <w:rPr>
          <w:b/>
          <w:sz w:val="26"/>
        </w:rPr>
        <w:t>1:</w:t>
      </w:r>
      <w:r>
        <w:rPr>
          <w:b/>
          <w:spacing w:val="-4"/>
          <w:sz w:val="26"/>
        </w:rPr>
        <w:t xml:space="preserve"> </w:t>
      </w:r>
      <w:r>
        <w:rPr>
          <w:b/>
          <w:sz w:val="26"/>
        </w:rPr>
        <w:t>Build</w:t>
      </w:r>
      <w:r>
        <w:rPr>
          <w:b/>
          <w:spacing w:val="-7"/>
          <w:sz w:val="26"/>
        </w:rPr>
        <w:t xml:space="preserve"> </w:t>
      </w:r>
      <w:r>
        <w:rPr>
          <w:b/>
          <w:sz w:val="26"/>
        </w:rPr>
        <w:t>and</w:t>
      </w:r>
      <w:r>
        <w:rPr>
          <w:b/>
          <w:spacing w:val="-7"/>
          <w:sz w:val="26"/>
        </w:rPr>
        <w:t xml:space="preserve"> </w:t>
      </w:r>
      <w:r>
        <w:rPr>
          <w:b/>
          <w:sz w:val="26"/>
        </w:rPr>
        <w:t>Configure</w:t>
      </w:r>
      <w:r>
        <w:rPr>
          <w:b/>
          <w:spacing w:val="-6"/>
          <w:sz w:val="26"/>
        </w:rPr>
        <w:t xml:space="preserve"> </w:t>
      </w:r>
      <w:r>
        <w:rPr>
          <w:b/>
          <w:sz w:val="26"/>
        </w:rPr>
        <w:t>the</w:t>
      </w:r>
      <w:r>
        <w:rPr>
          <w:b/>
          <w:spacing w:val="-7"/>
          <w:sz w:val="26"/>
        </w:rPr>
        <w:t xml:space="preserve"> </w:t>
      </w:r>
      <w:r>
        <w:rPr>
          <w:b/>
          <w:spacing w:val="-2"/>
          <w:sz w:val="26"/>
        </w:rPr>
        <w:t>Network</w:t>
      </w:r>
    </w:p>
    <w:p>
      <w:pPr>
        <w:pStyle w:val="2"/>
        <w:spacing w:before="240" w:line="465" w:lineRule="auto"/>
        <w:ind w:right="4418"/>
      </w:pPr>
      <w:r>
        <w:t>Step</w:t>
      </w:r>
      <w:r>
        <w:rPr>
          <w:spacing w:val="-4"/>
        </w:rPr>
        <w:t xml:space="preserve"> </w:t>
      </w:r>
      <w:r>
        <w:t>1:</w:t>
      </w:r>
      <w:r>
        <w:rPr>
          <w:spacing w:val="-7"/>
        </w:rPr>
        <w:t xml:space="preserve"> </w:t>
      </w:r>
      <w:r>
        <w:t>Cable</w:t>
      </w:r>
      <w:r>
        <w:rPr>
          <w:spacing w:val="-4"/>
        </w:rPr>
        <w:t xml:space="preserve"> </w:t>
      </w:r>
      <w:r>
        <w:t>the</w:t>
      </w:r>
      <w:r>
        <w:rPr>
          <w:spacing w:val="-7"/>
        </w:rPr>
        <w:t xml:space="preserve"> </w:t>
      </w:r>
      <w:r>
        <w:t>network</w:t>
      </w:r>
      <w:r>
        <w:rPr>
          <w:spacing w:val="-6"/>
        </w:rPr>
        <w:t xml:space="preserve"> </w:t>
      </w:r>
      <w:r>
        <w:t>according</w:t>
      </w:r>
      <w:r>
        <w:rPr>
          <w:spacing w:val="-6"/>
        </w:rPr>
        <w:t xml:space="preserve"> </w:t>
      </w:r>
      <w:r>
        <w:t>to</w:t>
      </w:r>
      <w:r>
        <w:rPr>
          <w:spacing w:val="-6"/>
        </w:rPr>
        <w:t xml:space="preserve"> </w:t>
      </w:r>
      <w:r>
        <w:t>the</w:t>
      </w:r>
      <w:r>
        <w:rPr>
          <w:spacing w:val="-6"/>
        </w:rPr>
        <w:t xml:space="preserve"> </w:t>
      </w:r>
      <w:r>
        <w:t>topology. Step 2: Configure PC hosts.</w:t>
      </w:r>
    </w:p>
    <w:p>
      <w:pPr>
        <w:spacing w:before="5" w:line="465" w:lineRule="auto"/>
        <w:ind w:left="300" w:right="4418" w:firstLine="0"/>
        <w:jc w:val="left"/>
        <w:rPr>
          <w:b/>
          <w:sz w:val="22"/>
        </w:rPr>
      </w:pPr>
      <w:r>
        <w:rPr>
          <w:b/>
          <w:sz w:val="22"/>
        </w:rPr>
        <w:t>Step</w:t>
      </w:r>
      <w:r>
        <w:rPr>
          <w:b/>
          <w:spacing w:val="-5"/>
          <w:sz w:val="22"/>
        </w:rPr>
        <w:t xml:space="preserve"> </w:t>
      </w:r>
      <w:r>
        <w:rPr>
          <w:b/>
          <w:sz w:val="22"/>
        </w:rPr>
        <w:t>3:</w:t>
      </w:r>
      <w:r>
        <w:rPr>
          <w:b/>
          <w:spacing w:val="-8"/>
          <w:sz w:val="22"/>
        </w:rPr>
        <w:t xml:space="preserve"> </w:t>
      </w:r>
      <w:r>
        <w:rPr>
          <w:b/>
          <w:sz w:val="22"/>
        </w:rPr>
        <w:t>Initialize</w:t>
      </w:r>
      <w:r>
        <w:rPr>
          <w:b/>
          <w:spacing w:val="-7"/>
          <w:sz w:val="22"/>
        </w:rPr>
        <w:t xml:space="preserve"> </w:t>
      </w:r>
      <w:r>
        <w:rPr>
          <w:b/>
          <w:sz w:val="22"/>
        </w:rPr>
        <w:t>and</w:t>
      </w:r>
      <w:r>
        <w:rPr>
          <w:b/>
          <w:spacing w:val="-7"/>
          <w:sz w:val="22"/>
        </w:rPr>
        <w:t xml:space="preserve"> </w:t>
      </w:r>
      <w:r>
        <w:rPr>
          <w:b/>
          <w:sz w:val="22"/>
        </w:rPr>
        <w:t>reload</w:t>
      </w:r>
      <w:r>
        <w:rPr>
          <w:b/>
          <w:spacing w:val="-7"/>
          <w:sz w:val="22"/>
        </w:rPr>
        <w:t xml:space="preserve"> </w:t>
      </w:r>
      <w:r>
        <w:rPr>
          <w:b/>
          <w:sz w:val="22"/>
        </w:rPr>
        <w:t>switches</w:t>
      </w:r>
      <w:r>
        <w:rPr>
          <w:b/>
          <w:spacing w:val="-7"/>
          <w:sz w:val="22"/>
        </w:rPr>
        <w:t xml:space="preserve"> </w:t>
      </w:r>
      <w:r>
        <w:rPr>
          <w:b/>
          <w:sz w:val="22"/>
        </w:rPr>
        <w:t>as</w:t>
      </w:r>
      <w:r>
        <w:rPr>
          <w:b/>
          <w:spacing w:val="-5"/>
          <w:sz w:val="22"/>
        </w:rPr>
        <w:t xml:space="preserve"> </w:t>
      </w:r>
      <w:r>
        <w:rPr>
          <w:b/>
          <w:sz w:val="22"/>
        </w:rPr>
        <w:t>necessary. Step 4: Configure basic settings for each switch.</w:t>
      </w:r>
    </w:p>
    <w:p>
      <w:pPr>
        <w:pStyle w:val="10"/>
        <w:numPr>
          <w:ilvl w:val="0"/>
          <w:numId w:val="2"/>
        </w:numPr>
        <w:tabs>
          <w:tab w:val="left" w:pos="1018"/>
        </w:tabs>
        <w:spacing w:before="0" w:after="0" w:line="182" w:lineRule="exact"/>
        <w:ind w:left="1018" w:right="0" w:hanging="358"/>
        <w:jc w:val="left"/>
        <w:rPr>
          <w:sz w:val="20"/>
        </w:rPr>
      </w:pPr>
      <w:r>
        <w:rPr>
          <w:sz w:val="20"/>
        </w:rPr>
        <w:t>Configure</w:t>
      </w:r>
      <w:r>
        <w:rPr>
          <w:spacing w:val="-5"/>
          <w:sz w:val="20"/>
        </w:rPr>
        <w:t xml:space="preserve"> </w:t>
      </w:r>
      <w:r>
        <w:rPr>
          <w:sz w:val="20"/>
        </w:rPr>
        <w:t>device</w:t>
      </w:r>
      <w:r>
        <w:rPr>
          <w:spacing w:val="-5"/>
          <w:sz w:val="20"/>
        </w:rPr>
        <w:t xml:space="preserve"> </w:t>
      </w:r>
      <w:r>
        <w:rPr>
          <w:sz w:val="20"/>
        </w:rPr>
        <w:t>name</w:t>
      </w:r>
      <w:r>
        <w:rPr>
          <w:spacing w:val="-7"/>
          <w:sz w:val="20"/>
        </w:rPr>
        <w:t xml:space="preserve"> </w:t>
      </w:r>
      <w:r>
        <w:rPr>
          <w:sz w:val="20"/>
        </w:rPr>
        <w:t>as</w:t>
      </w:r>
      <w:r>
        <w:rPr>
          <w:spacing w:val="-4"/>
          <w:sz w:val="20"/>
        </w:rPr>
        <w:t xml:space="preserve"> </w:t>
      </w:r>
      <w:r>
        <w:rPr>
          <w:sz w:val="20"/>
        </w:rPr>
        <w:t>shown</w:t>
      </w:r>
      <w:r>
        <w:rPr>
          <w:spacing w:val="-5"/>
          <w:sz w:val="20"/>
        </w:rPr>
        <w:t xml:space="preserve"> </w:t>
      </w:r>
      <w:r>
        <w:rPr>
          <w:sz w:val="20"/>
        </w:rPr>
        <w:t>in</w:t>
      </w:r>
      <w:r>
        <w:rPr>
          <w:spacing w:val="-7"/>
          <w:sz w:val="20"/>
        </w:rPr>
        <w:t xml:space="preserve"> </w:t>
      </w:r>
      <w:r>
        <w:rPr>
          <w:sz w:val="20"/>
        </w:rPr>
        <w:t>the</w:t>
      </w:r>
      <w:r>
        <w:rPr>
          <w:spacing w:val="-7"/>
          <w:sz w:val="20"/>
        </w:rPr>
        <w:t xml:space="preserve"> </w:t>
      </w:r>
      <w:r>
        <w:rPr>
          <w:spacing w:val="-2"/>
          <w:sz w:val="20"/>
        </w:rPr>
        <w:t>topology.</w:t>
      </w:r>
    </w:p>
    <w:p>
      <w:pPr>
        <w:pStyle w:val="10"/>
        <w:numPr>
          <w:ilvl w:val="0"/>
          <w:numId w:val="2"/>
        </w:numPr>
        <w:tabs>
          <w:tab w:val="left" w:pos="1018"/>
        </w:tabs>
        <w:spacing w:before="121" w:after="0" w:line="240" w:lineRule="auto"/>
        <w:ind w:left="1018" w:right="0" w:hanging="358"/>
        <w:jc w:val="left"/>
        <w:rPr>
          <w:sz w:val="20"/>
        </w:rPr>
      </w:pPr>
      <w:r>
        <w:rPr>
          <w:sz w:val="20"/>
        </w:rPr>
        <w:t>Configure</w:t>
      </w:r>
      <w:r>
        <w:rPr>
          <w:spacing w:val="-6"/>
          <w:sz w:val="20"/>
        </w:rPr>
        <w:t xml:space="preserve"> </w:t>
      </w:r>
      <w:r>
        <w:rPr>
          <w:sz w:val="20"/>
        </w:rPr>
        <w:t>IP</w:t>
      </w:r>
      <w:r>
        <w:rPr>
          <w:spacing w:val="-6"/>
          <w:sz w:val="20"/>
        </w:rPr>
        <w:t xml:space="preserve"> </w:t>
      </w:r>
      <w:r>
        <w:rPr>
          <w:sz w:val="20"/>
        </w:rPr>
        <w:t>address</w:t>
      </w:r>
      <w:r>
        <w:rPr>
          <w:spacing w:val="-6"/>
          <w:sz w:val="20"/>
        </w:rPr>
        <w:t xml:space="preserve"> </w:t>
      </w:r>
      <w:r>
        <w:rPr>
          <w:sz w:val="20"/>
        </w:rPr>
        <w:t>as</w:t>
      </w:r>
      <w:r>
        <w:rPr>
          <w:spacing w:val="-6"/>
          <w:sz w:val="20"/>
        </w:rPr>
        <w:t xml:space="preserve"> </w:t>
      </w:r>
      <w:r>
        <w:rPr>
          <w:sz w:val="20"/>
        </w:rPr>
        <w:t>listed</w:t>
      </w:r>
      <w:r>
        <w:rPr>
          <w:spacing w:val="-8"/>
          <w:sz w:val="20"/>
        </w:rPr>
        <w:t xml:space="preserve"> </w:t>
      </w:r>
      <w:r>
        <w:rPr>
          <w:sz w:val="20"/>
        </w:rPr>
        <w:t>in</w:t>
      </w:r>
      <w:r>
        <w:rPr>
          <w:spacing w:val="-7"/>
          <w:sz w:val="20"/>
        </w:rPr>
        <w:t xml:space="preserve"> </w:t>
      </w:r>
      <w:r>
        <w:rPr>
          <w:sz w:val="20"/>
        </w:rPr>
        <w:t>Addressing</w:t>
      </w:r>
      <w:r>
        <w:rPr>
          <w:spacing w:val="-8"/>
          <w:sz w:val="20"/>
        </w:rPr>
        <w:t xml:space="preserve"> </w:t>
      </w:r>
      <w:r>
        <w:rPr>
          <w:spacing w:val="-2"/>
          <w:sz w:val="20"/>
        </w:rPr>
        <w:t>Table.</w:t>
      </w:r>
    </w:p>
    <w:p>
      <w:pPr>
        <w:pStyle w:val="10"/>
        <w:numPr>
          <w:ilvl w:val="0"/>
          <w:numId w:val="2"/>
        </w:numPr>
        <w:tabs>
          <w:tab w:val="left" w:pos="1020"/>
        </w:tabs>
        <w:spacing w:before="120" w:after="0" w:line="240" w:lineRule="auto"/>
        <w:ind w:left="1020" w:right="0" w:hanging="360"/>
        <w:jc w:val="left"/>
        <w:rPr>
          <w:sz w:val="20"/>
        </w:rPr>
      </w:pPr>
      <w:r>
        <w:rPr>
          <w:sz w:val="20"/>
        </w:rPr>
        <w:t>Assign</w:t>
      </w:r>
      <w:r>
        <w:rPr>
          <w:spacing w:val="-4"/>
          <w:sz w:val="20"/>
        </w:rPr>
        <w:t xml:space="preserve"> </w:t>
      </w:r>
      <w:r>
        <w:rPr>
          <w:b/>
          <w:sz w:val="20"/>
        </w:rPr>
        <w:t>cisco</w:t>
      </w:r>
      <w:r>
        <w:rPr>
          <w:b/>
          <w:spacing w:val="-3"/>
          <w:sz w:val="20"/>
        </w:rPr>
        <w:t xml:space="preserve"> </w:t>
      </w:r>
      <w:r>
        <w:rPr>
          <w:sz w:val="20"/>
        </w:rPr>
        <w:t>as</w:t>
      </w:r>
      <w:r>
        <w:rPr>
          <w:spacing w:val="-4"/>
          <w:sz w:val="20"/>
        </w:rPr>
        <w:t xml:space="preserve"> </w:t>
      </w:r>
      <w:r>
        <w:rPr>
          <w:sz w:val="20"/>
        </w:rPr>
        <w:t>the</w:t>
      </w:r>
      <w:r>
        <w:rPr>
          <w:spacing w:val="-6"/>
          <w:sz w:val="20"/>
        </w:rPr>
        <w:t xml:space="preserve"> </w:t>
      </w:r>
      <w:r>
        <w:rPr>
          <w:sz w:val="20"/>
        </w:rPr>
        <w:t>console</w:t>
      </w:r>
      <w:r>
        <w:rPr>
          <w:spacing w:val="-5"/>
          <w:sz w:val="20"/>
        </w:rPr>
        <w:t xml:space="preserve"> </w:t>
      </w:r>
      <w:r>
        <w:rPr>
          <w:sz w:val="20"/>
        </w:rPr>
        <w:t>and</w:t>
      </w:r>
      <w:r>
        <w:rPr>
          <w:spacing w:val="-6"/>
          <w:sz w:val="20"/>
        </w:rPr>
        <w:t xml:space="preserve"> </w:t>
      </w:r>
      <w:r>
        <w:rPr>
          <w:sz w:val="20"/>
        </w:rPr>
        <w:t>vty</w:t>
      </w:r>
      <w:r>
        <w:rPr>
          <w:spacing w:val="-6"/>
          <w:sz w:val="20"/>
        </w:rPr>
        <w:t xml:space="preserve"> </w:t>
      </w:r>
      <w:r>
        <w:rPr>
          <w:spacing w:val="-2"/>
          <w:sz w:val="20"/>
        </w:rPr>
        <w:t>passwords.</w:t>
      </w:r>
    </w:p>
    <w:p>
      <w:pPr>
        <w:pStyle w:val="10"/>
        <w:numPr>
          <w:ilvl w:val="0"/>
          <w:numId w:val="2"/>
        </w:numPr>
        <w:tabs>
          <w:tab w:val="left" w:pos="1018"/>
        </w:tabs>
        <w:spacing w:before="120" w:after="0" w:line="240" w:lineRule="auto"/>
        <w:ind w:left="1018" w:right="0" w:hanging="358"/>
        <w:jc w:val="left"/>
        <w:rPr>
          <w:sz w:val="20"/>
        </w:rPr>
      </w:pPr>
      <w:r>
        <w:rPr>
          <w:sz w:val="20"/>
        </w:rPr>
        <w:t>Assign</w:t>
      </w:r>
      <w:r>
        <w:rPr>
          <w:spacing w:val="-5"/>
          <w:sz w:val="20"/>
        </w:rPr>
        <w:t xml:space="preserve"> </w:t>
      </w:r>
      <w:r>
        <w:rPr>
          <w:b/>
          <w:sz w:val="20"/>
        </w:rPr>
        <w:t>class</w:t>
      </w:r>
      <w:r>
        <w:rPr>
          <w:b/>
          <w:spacing w:val="-7"/>
          <w:sz w:val="20"/>
        </w:rPr>
        <w:t xml:space="preserve"> </w:t>
      </w:r>
      <w:r>
        <w:rPr>
          <w:sz w:val="20"/>
        </w:rPr>
        <w:t>as</w:t>
      </w:r>
      <w:r>
        <w:rPr>
          <w:spacing w:val="-6"/>
          <w:sz w:val="20"/>
        </w:rPr>
        <w:t xml:space="preserve"> </w:t>
      </w:r>
      <w:r>
        <w:rPr>
          <w:sz w:val="20"/>
        </w:rPr>
        <w:t>the</w:t>
      </w:r>
      <w:r>
        <w:rPr>
          <w:spacing w:val="-6"/>
          <w:sz w:val="20"/>
        </w:rPr>
        <w:t xml:space="preserve"> </w:t>
      </w:r>
      <w:r>
        <w:rPr>
          <w:sz w:val="20"/>
        </w:rPr>
        <w:t>privileged</w:t>
      </w:r>
      <w:r>
        <w:rPr>
          <w:spacing w:val="-8"/>
          <w:sz w:val="20"/>
        </w:rPr>
        <w:t xml:space="preserve"> </w:t>
      </w:r>
      <w:r>
        <w:rPr>
          <w:sz w:val="20"/>
        </w:rPr>
        <w:t>EXEC</w:t>
      </w:r>
      <w:r>
        <w:rPr>
          <w:spacing w:val="-6"/>
          <w:sz w:val="20"/>
        </w:rPr>
        <w:t xml:space="preserve"> </w:t>
      </w:r>
      <w:r>
        <w:rPr>
          <w:spacing w:val="-2"/>
          <w:sz w:val="20"/>
        </w:rPr>
        <w:t>password.</w:t>
      </w:r>
    </w:p>
    <w:p>
      <w:pPr>
        <w:pStyle w:val="6"/>
        <w:spacing w:before="199"/>
      </w:pPr>
    </w:p>
    <w:p>
      <w:pPr>
        <w:spacing w:before="0"/>
        <w:ind w:left="300" w:right="0" w:firstLine="0"/>
        <w:jc w:val="left"/>
        <w:rPr>
          <w:b/>
          <w:sz w:val="26"/>
        </w:rPr>
      </w:pPr>
      <w:r>
        <w:rPr>
          <w:b/>
          <w:sz w:val="26"/>
        </w:rPr>
        <w:t>Part</w:t>
      </w:r>
      <w:r>
        <w:rPr>
          <w:b/>
          <w:spacing w:val="-9"/>
          <w:sz w:val="26"/>
        </w:rPr>
        <w:t xml:space="preserve"> </w:t>
      </w:r>
      <w:r>
        <w:rPr>
          <w:b/>
          <w:sz w:val="26"/>
        </w:rPr>
        <w:t>2:</w:t>
      </w:r>
      <w:r>
        <w:rPr>
          <w:b/>
          <w:spacing w:val="-6"/>
          <w:sz w:val="26"/>
        </w:rPr>
        <w:t xml:space="preserve"> </w:t>
      </w:r>
      <w:r>
        <w:rPr>
          <w:b/>
          <w:sz w:val="26"/>
        </w:rPr>
        <w:t>Examine</w:t>
      </w:r>
      <w:r>
        <w:rPr>
          <w:b/>
          <w:spacing w:val="-9"/>
          <w:sz w:val="26"/>
        </w:rPr>
        <w:t xml:space="preserve"> </w:t>
      </w:r>
      <w:r>
        <w:rPr>
          <w:b/>
          <w:sz w:val="26"/>
        </w:rPr>
        <w:t>the</w:t>
      </w:r>
      <w:r>
        <w:rPr>
          <w:b/>
          <w:spacing w:val="-7"/>
          <w:sz w:val="26"/>
        </w:rPr>
        <w:t xml:space="preserve"> </w:t>
      </w:r>
      <w:r>
        <w:rPr>
          <w:b/>
          <w:sz w:val="26"/>
        </w:rPr>
        <w:t>Switch</w:t>
      </w:r>
      <w:r>
        <w:rPr>
          <w:b/>
          <w:spacing w:val="-9"/>
          <w:sz w:val="26"/>
        </w:rPr>
        <w:t xml:space="preserve"> </w:t>
      </w:r>
      <w:r>
        <w:rPr>
          <w:b/>
          <w:sz w:val="26"/>
        </w:rPr>
        <w:t>MAC</w:t>
      </w:r>
      <w:r>
        <w:rPr>
          <w:b/>
          <w:spacing w:val="-4"/>
          <w:sz w:val="26"/>
        </w:rPr>
        <w:t xml:space="preserve"> </w:t>
      </w:r>
      <w:r>
        <w:rPr>
          <w:b/>
          <w:sz w:val="26"/>
        </w:rPr>
        <w:t>Address</w:t>
      </w:r>
      <w:r>
        <w:rPr>
          <w:b/>
          <w:spacing w:val="-7"/>
          <w:sz w:val="26"/>
        </w:rPr>
        <w:t xml:space="preserve"> </w:t>
      </w:r>
      <w:r>
        <w:rPr>
          <w:b/>
          <w:spacing w:val="-2"/>
          <w:sz w:val="26"/>
        </w:rPr>
        <w:t>Table</w:t>
      </w:r>
    </w:p>
    <w:p>
      <w:pPr>
        <w:pStyle w:val="6"/>
        <w:spacing w:before="120"/>
        <w:ind w:left="660" w:right="311"/>
      </w:pPr>
      <w:r>
        <w:t>A</w:t>
      </w:r>
      <w:r>
        <w:rPr>
          <w:spacing w:val="-5"/>
        </w:rPr>
        <w:t xml:space="preserve"> </w:t>
      </w:r>
      <w:r>
        <w:t>switch</w:t>
      </w:r>
      <w:r>
        <w:rPr>
          <w:spacing w:val="-3"/>
        </w:rPr>
        <w:t xml:space="preserve"> </w:t>
      </w:r>
      <w:r>
        <w:t>learns</w:t>
      </w:r>
      <w:r>
        <w:rPr>
          <w:spacing w:val="-3"/>
        </w:rPr>
        <w:t xml:space="preserve"> </w:t>
      </w:r>
      <w:r>
        <w:t>MAC</w:t>
      </w:r>
      <w:r>
        <w:rPr>
          <w:spacing w:val="-5"/>
        </w:rPr>
        <w:t xml:space="preserve"> </w:t>
      </w:r>
      <w:r>
        <w:t>addresses</w:t>
      </w:r>
      <w:r>
        <w:rPr>
          <w:spacing w:val="-4"/>
        </w:rPr>
        <w:t xml:space="preserve"> </w:t>
      </w:r>
      <w:r>
        <w:t>and</w:t>
      </w:r>
      <w:r>
        <w:rPr>
          <w:spacing w:val="-4"/>
        </w:rPr>
        <w:t xml:space="preserve"> </w:t>
      </w:r>
      <w:r>
        <w:t>builds</w:t>
      </w:r>
      <w:r>
        <w:rPr>
          <w:spacing w:val="-4"/>
        </w:rPr>
        <w:t xml:space="preserve"> </w:t>
      </w:r>
      <w:r>
        <w:t>the</w:t>
      </w:r>
      <w:r>
        <w:rPr>
          <w:spacing w:val="-3"/>
        </w:rPr>
        <w:t xml:space="preserve"> </w:t>
      </w:r>
      <w:r>
        <w:t>MAC</w:t>
      </w:r>
      <w:r>
        <w:rPr>
          <w:spacing w:val="-5"/>
        </w:rPr>
        <w:t xml:space="preserve"> </w:t>
      </w:r>
      <w:r>
        <w:t>address</w:t>
      </w:r>
      <w:r>
        <w:rPr>
          <w:spacing w:val="-4"/>
        </w:rPr>
        <w:t xml:space="preserve"> </w:t>
      </w:r>
      <w:r>
        <w:t>table,</w:t>
      </w:r>
      <w:r>
        <w:rPr>
          <w:spacing w:val="-3"/>
        </w:rPr>
        <w:t xml:space="preserve"> </w:t>
      </w:r>
      <w:r>
        <w:t>as</w:t>
      </w:r>
      <w:r>
        <w:rPr>
          <w:spacing w:val="-4"/>
        </w:rPr>
        <w:t xml:space="preserve"> </w:t>
      </w:r>
      <w:r>
        <w:t>network</w:t>
      </w:r>
      <w:r>
        <w:rPr>
          <w:spacing w:val="-1"/>
        </w:rPr>
        <w:t xml:space="preserve"> </w:t>
      </w:r>
      <w:r>
        <w:t>devices</w:t>
      </w:r>
      <w:r>
        <w:rPr>
          <w:spacing w:val="-2"/>
        </w:rPr>
        <w:t xml:space="preserve"> </w:t>
      </w:r>
      <w:r>
        <w:t>initiate communication on the network.</w:t>
      </w:r>
    </w:p>
    <w:p>
      <w:pPr>
        <w:pStyle w:val="6"/>
        <w:spacing w:before="12"/>
      </w:pPr>
    </w:p>
    <w:p>
      <w:pPr>
        <w:pStyle w:val="2"/>
      </w:pPr>
      <w:r>
        <w:t>Step</w:t>
      </w:r>
      <w:r>
        <w:rPr>
          <w:spacing w:val="-4"/>
        </w:rPr>
        <w:t xml:space="preserve"> </w:t>
      </w:r>
      <w:r>
        <w:t>1:</w:t>
      </w:r>
      <w:r>
        <w:rPr>
          <w:spacing w:val="-6"/>
        </w:rPr>
        <w:t xml:space="preserve"> </w:t>
      </w:r>
      <w:r>
        <w:t>Record</w:t>
      </w:r>
      <w:r>
        <w:rPr>
          <w:spacing w:val="-4"/>
        </w:rPr>
        <w:t xml:space="preserve"> </w:t>
      </w:r>
      <w:r>
        <w:t>network</w:t>
      </w:r>
      <w:r>
        <w:rPr>
          <w:spacing w:val="-5"/>
        </w:rPr>
        <w:t xml:space="preserve"> </w:t>
      </w:r>
      <w:r>
        <w:t>device</w:t>
      </w:r>
      <w:r>
        <w:rPr>
          <w:spacing w:val="-4"/>
        </w:rPr>
        <w:t xml:space="preserve"> </w:t>
      </w:r>
      <w:r>
        <w:t>MAC</w:t>
      </w:r>
      <w:r>
        <w:rPr>
          <w:spacing w:val="-3"/>
        </w:rPr>
        <w:t xml:space="preserve"> </w:t>
      </w:r>
      <w:r>
        <w:rPr>
          <w:spacing w:val="-2"/>
        </w:rPr>
        <w:t>addresses.</w:t>
      </w:r>
    </w:p>
    <w:p>
      <w:pPr>
        <w:pStyle w:val="10"/>
        <w:numPr>
          <w:ilvl w:val="0"/>
          <w:numId w:val="3"/>
        </w:numPr>
        <w:tabs>
          <w:tab w:val="left" w:pos="1018"/>
        </w:tabs>
        <w:spacing w:before="119" w:after="0" w:line="240" w:lineRule="auto"/>
        <w:ind w:left="1018" w:right="0" w:hanging="358"/>
        <w:jc w:val="left"/>
        <w:rPr>
          <w:sz w:val="20"/>
        </w:rPr>
      </w:pPr>
      <w:r>
        <w:rPr>
          <w:sz w:val="20"/>
        </w:rPr>
        <w:t>Open</w:t>
      </w:r>
      <w:r>
        <w:rPr>
          <w:spacing w:val="-6"/>
          <w:sz w:val="20"/>
        </w:rPr>
        <w:t xml:space="preserve"> </w:t>
      </w:r>
      <w:r>
        <w:rPr>
          <w:sz w:val="20"/>
        </w:rPr>
        <w:t>a</w:t>
      </w:r>
      <w:r>
        <w:rPr>
          <w:spacing w:val="-4"/>
          <w:sz w:val="20"/>
        </w:rPr>
        <w:t xml:space="preserve"> </w:t>
      </w:r>
      <w:r>
        <w:rPr>
          <w:sz w:val="20"/>
        </w:rPr>
        <w:t>command</w:t>
      </w:r>
      <w:r>
        <w:rPr>
          <w:spacing w:val="-5"/>
          <w:sz w:val="20"/>
        </w:rPr>
        <w:t xml:space="preserve"> </w:t>
      </w:r>
      <w:r>
        <w:rPr>
          <w:sz w:val="20"/>
        </w:rPr>
        <w:t>prompt</w:t>
      </w:r>
      <w:r>
        <w:rPr>
          <w:spacing w:val="-6"/>
          <w:sz w:val="20"/>
        </w:rPr>
        <w:t xml:space="preserve"> </w:t>
      </w:r>
      <w:r>
        <w:rPr>
          <w:sz w:val="20"/>
        </w:rPr>
        <w:t>on</w:t>
      </w:r>
      <w:r>
        <w:rPr>
          <w:spacing w:val="-6"/>
          <w:sz w:val="20"/>
        </w:rPr>
        <w:t xml:space="preserve"> </w:t>
      </w:r>
      <w:r>
        <w:rPr>
          <w:sz w:val="20"/>
        </w:rPr>
        <w:t>PC-A</w:t>
      </w:r>
      <w:r>
        <w:rPr>
          <w:spacing w:val="-6"/>
          <w:sz w:val="20"/>
        </w:rPr>
        <w:t xml:space="preserve"> </w:t>
      </w:r>
      <w:r>
        <w:rPr>
          <w:sz w:val="20"/>
        </w:rPr>
        <w:t>and</w:t>
      </w:r>
      <w:r>
        <w:rPr>
          <w:spacing w:val="-4"/>
          <w:sz w:val="20"/>
        </w:rPr>
        <w:t xml:space="preserve"> </w:t>
      </w:r>
      <w:r>
        <w:rPr>
          <w:sz w:val="20"/>
        </w:rPr>
        <w:t>PC-B</w:t>
      </w:r>
      <w:r>
        <w:rPr>
          <w:spacing w:val="-3"/>
          <w:sz w:val="20"/>
        </w:rPr>
        <w:t xml:space="preserve"> </w:t>
      </w:r>
      <w:r>
        <w:rPr>
          <w:sz w:val="20"/>
        </w:rPr>
        <w:t>and</w:t>
      </w:r>
      <w:r>
        <w:rPr>
          <w:spacing w:val="-4"/>
          <w:sz w:val="20"/>
        </w:rPr>
        <w:t xml:space="preserve"> </w:t>
      </w:r>
      <w:r>
        <w:rPr>
          <w:sz w:val="20"/>
        </w:rPr>
        <w:t>type</w:t>
      </w:r>
      <w:r>
        <w:rPr>
          <w:spacing w:val="-2"/>
          <w:sz w:val="20"/>
        </w:rPr>
        <w:t xml:space="preserve"> </w:t>
      </w:r>
      <w:r>
        <w:rPr>
          <w:b/>
          <w:sz w:val="20"/>
        </w:rPr>
        <w:t>ipconfig</w:t>
      </w:r>
      <w:r>
        <w:rPr>
          <w:b/>
          <w:spacing w:val="-6"/>
          <w:sz w:val="20"/>
        </w:rPr>
        <w:t xml:space="preserve"> </w:t>
      </w:r>
      <w:r>
        <w:rPr>
          <w:b/>
          <w:spacing w:val="-2"/>
          <w:sz w:val="20"/>
        </w:rPr>
        <w:t>/all</w:t>
      </w:r>
      <w:r>
        <w:rPr>
          <w:spacing w:val="-2"/>
          <w:sz w:val="20"/>
        </w:rPr>
        <w:t>.</w:t>
      </w:r>
    </w:p>
    <w:p>
      <w:pPr>
        <w:pStyle w:val="6"/>
        <w:spacing w:before="27"/>
      </w:pPr>
    </w:p>
    <w:p>
      <w:pPr>
        <w:pStyle w:val="6"/>
        <w:spacing w:line="364" w:lineRule="auto"/>
        <w:ind w:left="1020" w:right="4882"/>
        <w:rPr>
          <w:rFonts w:hint="default" w:ascii="Arial" w:hAnsi="Arial" w:cs="Arial"/>
        </w:rPr>
      </w:pPr>
      <w:r>
        <w:t>What</w:t>
      </w:r>
      <w:r>
        <w:rPr>
          <w:spacing w:val="-8"/>
        </w:rPr>
        <w:t xml:space="preserve"> </w:t>
      </w:r>
      <w:r>
        <w:t>are</w:t>
      </w:r>
      <w:r>
        <w:rPr>
          <w:spacing w:val="-8"/>
        </w:rPr>
        <w:t xml:space="preserve"> </w:t>
      </w:r>
      <w:r>
        <w:t>the</w:t>
      </w:r>
      <w:r>
        <w:rPr>
          <w:spacing w:val="-7"/>
        </w:rPr>
        <w:t xml:space="preserve"> </w:t>
      </w:r>
      <w:r>
        <w:t>Ethernet</w:t>
      </w:r>
      <w:r>
        <w:rPr>
          <w:spacing w:val="-6"/>
        </w:rPr>
        <w:t xml:space="preserve"> </w:t>
      </w:r>
      <w:r>
        <w:t>adapter</w:t>
      </w:r>
      <w:r>
        <w:rPr>
          <w:spacing w:val="-7"/>
        </w:rPr>
        <w:t xml:space="preserve"> </w:t>
      </w:r>
      <w:r>
        <w:t>physical</w:t>
      </w:r>
      <w:r>
        <w:rPr>
          <w:spacing w:val="-9"/>
        </w:rPr>
        <w:t xml:space="preserve"> </w:t>
      </w:r>
      <w:r>
        <w:t>addresses? PC-A MAC Address:</w:t>
      </w:r>
      <w:r>
        <w:rPr>
          <w:rFonts w:hint="default"/>
          <w:lang w:val="en-US"/>
        </w:rPr>
        <w:t xml:space="preserve"> </w:t>
      </w:r>
      <w:r>
        <w:rPr>
          <w:rFonts w:hint="default" w:ascii="Arial" w:hAnsi="Arial" w:cs="Arial"/>
        </w:rPr>
        <w:t>0001.C758.5152</w:t>
      </w:r>
    </w:p>
    <w:p>
      <w:pPr>
        <w:pStyle w:val="6"/>
        <w:spacing w:before="122"/>
      </w:pPr>
    </w:p>
    <w:p>
      <w:pPr>
        <w:pStyle w:val="6"/>
        <w:ind w:left="1020"/>
        <w:rPr>
          <w:rFonts w:hint="default" w:ascii="Arial" w:hAnsi="Arial" w:cs="Arial"/>
        </w:rPr>
      </w:pPr>
      <w:r>
        <w:t>PC-B</w:t>
      </w:r>
      <w:r>
        <w:rPr>
          <w:spacing w:val="-6"/>
        </w:rPr>
        <w:t xml:space="preserve"> </w:t>
      </w:r>
      <w:r>
        <w:t>MAC</w:t>
      </w:r>
      <w:r>
        <w:rPr>
          <w:spacing w:val="-4"/>
        </w:rPr>
        <w:t xml:space="preserve"> </w:t>
      </w:r>
      <w:r>
        <w:rPr>
          <w:spacing w:val="-2"/>
        </w:rPr>
        <w:t>Address:</w:t>
      </w:r>
      <w:r>
        <w:rPr>
          <w:rFonts w:hint="default"/>
          <w:spacing w:val="-2"/>
          <w:lang w:val="en-US"/>
        </w:rPr>
        <w:t xml:space="preserve"> </w:t>
      </w:r>
      <w:r>
        <w:rPr>
          <w:rFonts w:hint="default" w:ascii="Arial" w:hAnsi="Arial" w:cs="Arial"/>
        </w:rPr>
        <w:t>0004.9A16.E27C</w:t>
      </w:r>
    </w:p>
    <w:p>
      <w:pPr>
        <w:spacing w:after="0"/>
        <w:sectPr>
          <w:headerReference r:id="rId6" w:type="default"/>
          <w:footerReference r:id="rId7" w:type="default"/>
          <w:pgSz w:w="12240" w:h="15840"/>
          <w:pgMar w:top="1100" w:right="1000" w:bottom="900" w:left="780" w:header="787" w:footer="716" w:gutter="0"/>
          <w:cols w:space="720" w:num="1"/>
        </w:sectPr>
      </w:pPr>
    </w:p>
    <w:p>
      <w:pPr>
        <w:pStyle w:val="6"/>
      </w:pPr>
    </w:p>
    <w:p>
      <w:pPr>
        <w:pStyle w:val="6"/>
      </w:pPr>
    </w:p>
    <w:p>
      <w:pPr>
        <w:pStyle w:val="6"/>
        <w:spacing w:before="147"/>
      </w:pPr>
    </w:p>
    <w:p>
      <w:pPr>
        <w:pStyle w:val="10"/>
        <w:numPr>
          <w:ilvl w:val="0"/>
          <w:numId w:val="3"/>
        </w:numPr>
        <w:tabs>
          <w:tab w:val="left" w:pos="1018"/>
        </w:tabs>
        <w:spacing w:before="0" w:after="0" w:line="240" w:lineRule="auto"/>
        <w:ind w:left="1018" w:right="0" w:hanging="358"/>
        <w:jc w:val="left"/>
        <w:rPr>
          <w:sz w:val="20"/>
        </w:rPr>
      </w:pPr>
      <w:r>
        <w:rPr>
          <w:sz w:val="20"/>
        </w:rPr>
        <w:t>Console</w:t>
      </w:r>
      <w:r>
        <w:rPr>
          <w:spacing w:val="-6"/>
          <w:sz w:val="20"/>
        </w:rPr>
        <w:t xml:space="preserve"> </w:t>
      </w:r>
      <w:r>
        <w:rPr>
          <w:sz w:val="20"/>
        </w:rPr>
        <w:t>into</w:t>
      </w:r>
      <w:r>
        <w:rPr>
          <w:spacing w:val="-7"/>
          <w:sz w:val="20"/>
        </w:rPr>
        <w:t xml:space="preserve"> </w:t>
      </w:r>
      <w:r>
        <w:rPr>
          <w:sz w:val="20"/>
        </w:rPr>
        <w:t>switch</w:t>
      </w:r>
      <w:r>
        <w:rPr>
          <w:spacing w:val="-4"/>
          <w:sz w:val="20"/>
        </w:rPr>
        <w:t xml:space="preserve"> </w:t>
      </w:r>
      <w:r>
        <w:rPr>
          <w:sz w:val="20"/>
        </w:rPr>
        <w:t>S1</w:t>
      </w:r>
      <w:r>
        <w:rPr>
          <w:spacing w:val="-4"/>
          <w:sz w:val="20"/>
        </w:rPr>
        <w:t xml:space="preserve"> </w:t>
      </w:r>
      <w:r>
        <w:rPr>
          <w:sz w:val="20"/>
        </w:rPr>
        <w:t>and</w:t>
      </w:r>
      <w:r>
        <w:rPr>
          <w:spacing w:val="-4"/>
          <w:sz w:val="20"/>
        </w:rPr>
        <w:t xml:space="preserve"> </w:t>
      </w:r>
      <w:r>
        <w:rPr>
          <w:sz w:val="20"/>
        </w:rPr>
        <w:t>S2</w:t>
      </w:r>
      <w:r>
        <w:rPr>
          <w:spacing w:val="-4"/>
          <w:sz w:val="20"/>
        </w:rPr>
        <w:t xml:space="preserve"> </w:t>
      </w:r>
      <w:r>
        <w:rPr>
          <w:sz w:val="20"/>
        </w:rPr>
        <w:t>and</w:t>
      </w:r>
      <w:r>
        <w:rPr>
          <w:spacing w:val="-5"/>
          <w:sz w:val="20"/>
        </w:rPr>
        <w:t xml:space="preserve"> </w:t>
      </w:r>
      <w:r>
        <w:rPr>
          <w:sz w:val="20"/>
        </w:rPr>
        <w:t>type</w:t>
      </w:r>
      <w:r>
        <w:rPr>
          <w:spacing w:val="-5"/>
          <w:sz w:val="20"/>
        </w:rPr>
        <w:t xml:space="preserve"> </w:t>
      </w:r>
      <w:r>
        <w:rPr>
          <w:sz w:val="20"/>
        </w:rPr>
        <w:t>the</w:t>
      </w:r>
      <w:r>
        <w:rPr>
          <w:spacing w:val="-4"/>
          <w:sz w:val="20"/>
        </w:rPr>
        <w:t xml:space="preserve"> </w:t>
      </w:r>
      <w:r>
        <w:rPr>
          <w:b/>
          <w:sz w:val="20"/>
        </w:rPr>
        <w:t>show</w:t>
      </w:r>
      <w:r>
        <w:rPr>
          <w:b/>
          <w:spacing w:val="-2"/>
          <w:sz w:val="20"/>
        </w:rPr>
        <w:t xml:space="preserve"> </w:t>
      </w:r>
      <w:r>
        <w:rPr>
          <w:b/>
          <w:sz w:val="20"/>
        </w:rPr>
        <w:t>interface</w:t>
      </w:r>
      <w:r>
        <w:rPr>
          <w:b/>
          <w:spacing w:val="-6"/>
          <w:sz w:val="20"/>
        </w:rPr>
        <w:t xml:space="preserve"> </w:t>
      </w:r>
      <w:r>
        <w:rPr>
          <w:b/>
          <w:sz w:val="20"/>
        </w:rPr>
        <w:t>F0/1</w:t>
      </w:r>
      <w:r>
        <w:rPr>
          <w:b/>
          <w:spacing w:val="-6"/>
          <w:sz w:val="20"/>
        </w:rPr>
        <w:t xml:space="preserve"> </w:t>
      </w:r>
      <w:r>
        <w:rPr>
          <w:sz w:val="20"/>
        </w:rPr>
        <w:t>command</w:t>
      </w:r>
      <w:r>
        <w:rPr>
          <w:spacing w:val="-6"/>
          <w:sz w:val="20"/>
        </w:rPr>
        <w:t xml:space="preserve"> </w:t>
      </w:r>
      <w:r>
        <w:rPr>
          <w:sz w:val="20"/>
        </w:rPr>
        <w:t>on</w:t>
      </w:r>
      <w:r>
        <w:rPr>
          <w:spacing w:val="-4"/>
          <w:sz w:val="20"/>
        </w:rPr>
        <w:t xml:space="preserve"> </w:t>
      </w:r>
      <w:r>
        <w:rPr>
          <w:sz w:val="20"/>
        </w:rPr>
        <w:t>each</w:t>
      </w:r>
      <w:r>
        <w:rPr>
          <w:spacing w:val="-6"/>
          <w:sz w:val="20"/>
        </w:rPr>
        <w:t xml:space="preserve"> </w:t>
      </w:r>
      <w:r>
        <w:rPr>
          <w:spacing w:val="-2"/>
          <w:sz w:val="20"/>
        </w:rPr>
        <w:t>switch.</w:t>
      </w:r>
    </w:p>
    <w:p>
      <w:pPr>
        <w:pStyle w:val="6"/>
        <w:spacing w:before="30"/>
      </w:pPr>
    </w:p>
    <w:p>
      <w:pPr>
        <w:pStyle w:val="6"/>
        <w:spacing w:line="364" w:lineRule="auto"/>
        <w:ind w:left="1020" w:right="311"/>
      </w:pPr>
      <w:r>
        <w:t>On</w:t>
      </w:r>
      <w:r>
        <w:rPr>
          <w:spacing w:val="-4"/>
        </w:rPr>
        <w:t xml:space="preserve"> </w:t>
      </w:r>
      <w:r>
        <w:t>the</w:t>
      </w:r>
      <w:r>
        <w:rPr>
          <w:spacing w:val="-5"/>
        </w:rPr>
        <w:t xml:space="preserve"> </w:t>
      </w:r>
      <w:r>
        <w:t>second</w:t>
      </w:r>
      <w:r>
        <w:rPr>
          <w:spacing w:val="-3"/>
        </w:rPr>
        <w:t xml:space="preserve"> </w:t>
      </w:r>
      <w:r>
        <w:t>line</w:t>
      </w:r>
      <w:r>
        <w:rPr>
          <w:spacing w:val="-5"/>
        </w:rPr>
        <w:t xml:space="preserve"> </w:t>
      </w:r>
      <w:r>
        <w:t>of</w:t>
      </w:r>
      <w:r>
        <w:rPr>
          <w:spacing w:val="-2"/>
        </w:rPr>
        <w:t xml:space="preserve"> </w:t>
      </w:r>
      <w:r>
        <w:t>command</w:t>
      </w:r>
      <w:r>
        <w:rPr>
          <w:spacing w:val="-4"/>
        </w:rPr>
        <w:t xml:space="preserve"> </w:t>
      </w:r>
      <w:r>
        <w:t>output, what</w:t>
      </w:r>
      <w:r>
        <w:rPr>
          <w:spacing w:val="-1"/>
        </w:rPr>
        <w:t xml:space="preserve"> </w:t>
      </w:r>
      <w:r>
        <w:t>is</w:t>
      </w:r>
      <w:r>
        <w:rPr>
          <w:spacing w:val="-3"/>
        </w:rPr>
        <w:t xml:space="preserve"> </w:t>
      </w:r>
      <w:r>
        <w:t>the</w:t>
      </w:r>
      <w:r>
        <w:rPr>
          <w:spacing w:val="-3"/>
        </w:rPr>
        <w:t xml:space="preserve"> </w:t>
      </w:r>
      <w:r>
        <w:t>hardware</w:t>
      </w:r>
      <w:r>
        <w:rPr>
          <w:spacing w:val="-2"/>
        </w:rPr>
        <w:t xml:space="preserve"> </w:t>
      </w:r>
      <w:r>
        <w:t>addresses</w:t>
      </w:r>
      <w:r>
        <w:rPr>
          <w:spacing w:val="-3"/>
        </w:rPr>
        <w:t xml:space="preserve"> </w:t>
      </w:r>
      <w:r>
        <w:t>(or</w:t>
      </w:r>
      <w:r>
        <w:rPr>
          <w:spacing w:val="-4"/>
        </w:rPr>
        <w:t xml:space="preserve"> </w:t>
      </w:r>
      <w:r>
        <w:t>burned-in</w:t>
      </w:r>
      <w:r>
        <w:rPr>
          <w:spacing w:val="-4"/>
        </w:rPr>
        <w:t xml:space="preserve"> </w:t>
      </w:r>
      <w:r>
        <w:t>address</w:t>
      </w:r>
      <w:r>
        <w:rPr>
          <w:spacing w:val="-3"/>
        </w:rPr>
        <w:t xml:space="preserve"> </w:t>
      </w:r>
      <w:r>
        <w:t>[bia])? S1 Fast Ethernet 0/1 MAC Address:000a.4129.4901</w:t>
      </w:r>
    </w:p>
    <w:p>
      <w:pPr>
        <w:pStyle w:val="6"/>
        <w:spacing w:before="119"/>
      </w:pPr>
    </w:p>
    <w:p>
      <w:pPr>
        <w:pStyle w:val="6"/>
        <w:spacing w:before="1"/>
        <w:ind w:left="1020"/>
      </w:pPr>
      <w:r>
        <w:t>S2</w:t>
      </w:r>
      <w:r>
        <w:rPr>
          <w:spacing w:val="-6"/>
        </w:rPr>
        <w:t xml:space="preserve"> </w:t>
      </w:r>
      <w:r>
        <w:t>Fast</w:t>
      </w:r>
      <w:r>
        <w:rPr>
          <w:spacing w:val="-4"/>
        </w:rPr>
        <w:t xml:space="preserve"> </w:t>
      </w:r>
      <w:r>
        <w:t>Ethernet</w:t>
      </w:r>
      <w:r>
        <w:rPr>
          <w:spacing w:val="-4"/>
        </w:rPr>
        <w:t xml:space="preserve"> </w:t>
      </w:r>
      <w:r>
        <w:t>0/1</w:t>
      </w:r>
      <w:r>
        <w:rPr>
          <w:spacing w:val="-4"/>
        </w:rPr>
        <w:t xml:space="preserve"> </w:t>
      </w:r>
      <w:r>
        <w:t>MAC</w:t>
      </w:r>
      <w:r>
        <w:rPr>
          <w:spacing w:val="-3"/>
        </w:rPr>
        <w:t xml:space="preserve"> </w:t>
      </w:r>
      <w:r>
        <w:rPr>
          <w:spacing w:val="-2"/>
        </w:rPr>
        <w:t>Address:</w:t>
      </w:r>
      <w:r>
        <w:rPr>
          <w:rFonts w:hint="default"/>
          <w:spacing w:val="-2"/>
          <w:lang w:val="en-US"/>
        </w:rPr>
        <w:t xml:space="preserve"> </w:t>
      </w:r>
      <w:r>
        <w:t>0030.a31e.d601</w:t>
      </w:r>
    </w:p>
    <w:p>
      <w:pPr>
        <w:pStyle w:val="6"/>
      </w:pPr>
    </w:p>
    <w:p>
      <w:pPr>
        <w:pStyle w:val="6"/>
        <w:spacing w:before="200"/>
      </w:pPr>
    </w:p>
    <w:p>
      <w:pPr>
        <w:pStyle w:val="2"/>
        <w:spacing w:before="1"/>
      </w:pPr>
      <w:r>
        <w:t>Step</w:t>
      </w:r>
      <w:r>
        <w:rPr>
          <w:spacing w:val="-3"/>
        </w:rPr>
        <w:t xml:space="preserve"> </w:t>
      </w:r>
      <w:r>
        <w:t>2:</w:t>
      </w:r>
      <w:r>
        <w:rPr>
          <w:spacing w:val="-5"/>
        </w:rPr>
        <w:t xml:space="preserve"> </w:t>
      </w:r>
      <w:r>
        <w:t>Display</w:t>
      </w:r>
      <w:r>
        <w:rPr>
          <w:spacing w:val="-7"/>
        </w:rPr>
        <w:t xml:space="preserve"> </w:t>
      </w:r>
      <w:r>
        <w:t>the</w:t>
      </w:r>
      <w:r>
        <w:rPr>
          <w:spacing w:val="-3"/>
        </w:rPr>
        <w:t xml:space="preserve"> </w:t>
      </w:r>
      <w:r>
        <w:t>switch</w:t>
      </w:r>
      <w:r>
        <w:rPr>
          <w:spacing w:val="-5"/>
        </w:rPr>
        <w:t xml:space="preserve"> </w:t>
      </w:r>
      <w:r>
        <w:t>MAC</w:t>
      </w:r>
      <w:r>
        <w:rPr>
          <w:spacing w:val="-2"/>
        </w:rPr>
        <w:t xml:space="preserve"> </w:t>
      </w:r>
      <w:r>
        <w:t>address</w:t>
      </w:r>
      <w:r>
        <w:rPr>
          <w:spacing w:val="-4"/>
        </w:rPr>
        <w:t xml:space="preserve"> </w:t>
      </w:r>
      <w:r>
        <w:rPr>
          <w:spacing w:val="-2"/>
        </w:rPr>
        <w:t>table.</w:t>
      </w:r>
    </w:p>
    <w:p>
      <w:pPr>
        <w:pStyle w:val="6"/>
        <w:spacing w:before="118"/>
        <w:ind w:left="660" w:right="125"/>
      </w:pPr>
      <w:r>
        <w:t>Console</w:t>
      </w:r>
      <w:r>
        <w:rPr>
          <w:spacing w:val="-4"/>
        </w:rPr>
        <w:t xml:space="preserve"> </w:t>
      </w:r>
      <w:r>
        <w:t>into</w:t>
      </w:r>
      <w:r>
        <w:rPr>
          <w:spacing w:val="-5"/>
        </w:rPr>
        <w:t xml:space="preserve"> </w:t>
      </w:r>
      <w:r>
        <w:t>switch</w:t>
      </w:r>
      <w:r>
        <w:rPr>
          <w:spacing w:val="-2"/>
        </w:rPr>
        <w:t xml:space="preserve"> </w:t>
      </w:r>
      <w:r>
        <w:t>S2</w:t>
      </w:r>
      <w:r>
        <w:rPr>
          <w:spacing w:val="-2"/>
        </w:rPr>
        <w:t xml:space="preserve"> </w:t>
      </w:r>
      <w:r>
        <w:t>and</w:t>
      </w:r>
      <w:r>
        <w:rPr>
          <w:spacing w:val="-2"/>
        </w:rPr>
        <w:t xml:space="preserve"> </w:t>
      </w:r>
      <w:r>
        <w:t>view</w:t>
      </w:r>
      <w:r>
        <w:rPr>
          <w:spacing w:val="-6"/>
        </w:rPr>
        <w:t xml:space="preserve"> </w:t>
      </w:r>
      <w:r>
        <w:t>the</w:t>
      </w:r>
      <w:r>
        <w:rPr>
          <w:spacing w:val="-5"/>
        </w:rPr>
        <w:t xml:space="preserve"> </w:t>
      </w:r>
      <w:r>
        <w:t>MAC</w:t>
      </w:r>
      <w:r>
        <w:rPr>
          <w:spacing w:val="-1"/>
        </w:rPr>
        <w:t xml:space="preserve"> </w:t>
      </w:r>
      <w:r>
        <w:t>address</w:t>
      </w:r>
      <w:r>
        <w:rPr>
          <w:spacing w:val="-3"/>
        </w:rPr>
        <w:t xml:space="preserve"> </w:t>
      </w:r>
      <w:r>
        <w:t>table,</w:t>
      </w:r>
      <w:r>
        <w:rPr>
          <w:spacing w:val="-4"/>
        </w:rPr>
        <w:t xml:space="preserve"> </w:t>
      </w:r>
      <w:r>
        <w:t>both</w:t>
      </w:r>
      <w:r>
        <w:rPr>
          <w:spacing w:val="-5"/>
        </w:rPr>
        <w:t xml:space="preserve"> </w:t>
      </w:r>
      <w:r>
        <w:t>before</w:t>
      </w:r>
      <w:r>
        <w:rPr>
          <w:spacing w:val="-4"/>
        </w:rPr>
        <w:t xml:space="preserve"> </w:t>
      </w:r>
      <w:r>
        <w:t>and</w:t>
      </w:r>
      <w:r>
        <w:rPr>
          <w:spacing w:val="-4"/>
        </w:rPr>
        <w:t xml:space="preserve"> </w:t>
      </w:r>
      <w:r>
        <w:t>after</w:t>
      </w:r>
      <w:r>
        <w:rPr>
          <w:spacing w:val="-4"/>
        </w:rPr>
        <w:t xml:space="preserve"> </w:t>
      </w:r>
      <w:r>
        <w:t>running</w:t>
      </w:r>
      <w:r>
        <w:rPr>
          <w:spacing w:val="-4"/>
        </w:rPr>
        <w:t xml:space="preserve"> </w:t>
      </w:r>
      <w:r>
        <w:t>network communication tests with ping.</w:t>
      </w:r>
    </w:p>
    <w:p>
      <w:pPr>
        <w:pStyle w:val="10"/>
        <w:numPr>
          <w:ilvl w:val="0"/>
          <w:numId w:val="4"/>
        </w:numPr>
        <w:tabs>
          <w:tab w:val="left" w:pos="1018"/>
        </w:tabs>
        <w:spacing w:before="122" w:after="0" w:line="240" w:lineRule="auto"/>
        <w:ind w:left="1018" w:right="0" w:hanging="358"/>
        <w:jc w:val="left"/>
        <w:rPr>
          <w:sz w:val="20"/>
        </w:rPr>
      </w:pPr>
      <w:r>
        <w:rPr>
          <w:sz w:val="20"/>
        </w:rPr>
        <w:t>Establish</w:t>
      </w:r>
      <w:r>
        <w:rPr>
          <w:spacing w:val="-6"/>
          <w:sz w:val="20"/>
        </w:rPr>
        <w:t xml:space="preserve"> </w:t>
      </w:r>
      <w:r>
        <w:rPr>
          <w:sz w:val="20"/>
        </w:rPr>
        <w:t>a</w:t>
      </w:r>
      <w:r>
        <w:rPr>
          <w:spacing w:val="-7"/>
          <w:sz w:val="20"/>
        </w:rPr>
        <w:t xml:space="preserve"> </w:t>
      </w:r>
      <w:r>
        <w:rPr>
          <w:sz w:val="20"/>
        </w:rPr>
        <w:t>console</w:t>
      </w:r>
      <w:r>
        <w:rPr>
          <w:spacing w:val="-7"/>
          <w:sz w:val="20"/>
        </w:rPr>
        <w:t xml:space="preserve"> </w:t>
      </w:r>
      <w:r>
        <w:rPr>
          <w:sz w:val="20"/>
        </w:rPr>
        <w:t>connection</w:t>
      </w:r>
      <w:r>
        <w:rPr>
          <w:spacing w:val="-5"/>
          <w:sz w:val="20"/>
        </w:rPr>
        <w:t xml:space="preserve"> </w:t>
      </w:r>
      <w:r>
        <w:rPr>
          <w:sz w:val="20"/>
        </w:rPr>
        <w:t>to</w:t>
      </w:r>
      <w:r>
        <w:rPr>
          <w:spacing w:val="-7"/>
          <w:sz w:val="20"/>
        </w:rPr>
        <w:t xml:space="preserve"> </w:t>
      </w:r>
      <w:r>
        <w:rPr>
          <w:sz w:val="20"/>
        </w:rPr>
        <w:t>S2</w:t>
      </w:r>
      <w:r>
        <w:rPr>
          <w:spacing w:val="-5"/>
          <w:sz w:val="20"/>
        </w:rPr>
        <w:t xml:space="preserve"> </w:t>
      </w:r>
      <w:r>
        <w:rPr>
          <w:sz w:val="20"/>
        </w:rPr>
        <w:t>and</w:t>
      </w:r>
      <w:r>
        <w:rPr>
          <w:spacing w:val="-6"/>
          <w:sz w:val="20"/>
        </w:rPr>
        <w:t xml:space="preserve"> </w:t>
      </w:r>
      <w:r>
        <w:rPr>
          <w:sz w:val="20"/>
        </w:rPr>
        <w:t>enter</w:t>
      </w:r>
      <w:r>
        <w:rPr>
          <w:spacing w:val="-7"/>
          <w:sz w:val="20"/>
        </w:rPr>
        <w:t xml:space="preserve"> </w:t>
      </w:r>
      <w:r>
        <w:rPr>
          <w:sz w:val="20"/>
        </w:rPr>
        <w:t>privileged</w:t>
      </w:r>
      <w:r>
        <w:rPr>
          <w:spacing w:val="-8"/>
          <w:sz w:val="20"/>
        </w:rPr>
        <w:t xml:space="preserve"> </w:t>
      </w:r>
      <w:r>
        <w:rPr>
          <w:sz w:val="20"/>
        </w:rPr>
        <w:t>EXEC</w:t>
      </w:r>
      <w:r>
        <w:rPr>
          <w:spacing w:val="-7"/>
          <w:sz w:val="20"/>
        </w:rPr>
        <w:t xml:space="preserve"> </w:t>
      </w:r>
      <w:r>
        <w:rPr>
          <w:spacing w:val="-2"/>
          <w:sz w:val="20"/>
        </w:rPr>
        <w:t>mode.</w:t>
      </w:r>
    </w:p>
    <w:p>
      <w:pPr>
        <w:pStyle w:val="10"/>
        <w:numPr>
          <w:ilvl w:val="0"/>
          <w:numId w:val="4"/>
        </w:numPr>
        <w:tabs>
          <w:tab w:val="left" w:pos="1018"/>
        </w:tabs>
        <w:spacing w:before="187" w:after="0" w:line="240" w:lineRule="auto"/>
        <w:ind w:left="1018" w:right="0" w:hanging="358"/>
        <w:jc w:val="left"/>
        <w:rPr>
          <w:sz w:val="20"/>
        </w:rPr>
      </w:pPr>
      <w:r>
        <w:rPr>
          <w:sz w:val="20"/>
        </w:rPr>
        <w:t>In</w:t>
      </w:r>
      <w:r>
        <w:rPr>
          <w:spacing w:val="-8"/>
          <w:sz w:val="20"/>
        </w:rPr>
        <w:t xml:space="preserve"> </w:t>
      </w:r>
      <w:r>
        <w:rPr>
          <w:sz w:val="20"/>
        </w:rPr>
        <w:t>privileged</w:t>
      </w:r>
      <w:r>
        <w:rPr>
          <w:spacing w:val="-6"/>
          <w:sz w:val="20"/>
        </w:rPr>
        <w:t xml:space="preserve"> </w:t>
      </w:r>
      <w:r>
        <w:rPr>
          <w:sz w:val="20"/>
        </w:rPr>
        <w:t>EXEC</w:t>
      </w:r>
      <w:r>
        <w:rPr>
          <w:spacing w:val="-4"/>
          <w:sz w:val="20"/>
        </w:rPr>
        <w:t xml:space="preserve"> </w:t>
      </w:r>
      <w:r>
        <w:rPr>
          <w:sz w:val="20"/>
        </w:rPr>
        <w:t>mode,</w:t>
      </w:r>
      <w:r>
        <w:rPr>
          <w:spacing w:val="-7"/>
          <w:sz w:val="20"/>
        </w:rPr>
        <w:t xml:space="preserve"> </w:t>
      </w:r>
      <w:r>
        <w:rPr>
          <w:sz w:val="20"/>
        </w:rPr>
        <w:t>type</w:t>
      </w:r>
      <w:r>
        <w:rPr>
          <w:spacing w:val="-5"/>
          <w:sz w:val="20"/>
        </w:rPr>
        <w:t xml:space="preserve"> </w:t>
      </w:r>
      <w:r>
        <w:rPr>
          <w:sz w:val="20"/>
        </w:rPr>
        <w:t>the</w:t>
      </w:r>
      <w:r>
        <w:rPr>
          <w:spacing w:val="-3"/>
          <w:sz w:val="20"/>
        </w:rPr>
        <w:t xml:space="preserve"> </w:t>
      </w:r>
      <w:r>
        <w:rPr>
          <w:b/>
          <w:sz w:val="20"/>
        </w:rPr>
        <w:t>show</w:t>
      </w:r>
      <w:r>
        <w:rPr>
          <w:b/>
          <w:spacing w:val="-3"/>
          <w:sz w:val="20"/>
        </w:rPr>
        <w:t xml:space="preserve"> </w:t>
      </w:r>
      <w:r>
        <w:rPr>
          <w:b/>
          <w:sz w:val="20"/>
        </w:rPr>
        <w:t>mac</w:t>
      </w:r>
      <w:r>
        <w:rPr>
          <w:b/>
          <w:spacing w:val="-7"/>
          <w:sz w:val="20"/>
        </w:rPr>
        <w:t xml:space="preserve"> </w:t>
      </w:r>
      <w:r>
        <w:rPr>
          <w:b/>
          <w:sz w:val="20"/>
        </w:rPr>
        <w:t>address-table</w:t>
      </w:r>
      <w:r>
        <w:rPr>
          <w:b/>
          <w:spacing w:val="-7"/>
          <w:sz w:val="20"/>
        </w:rPr>
        <w:t xml:space="preserve"> </w:t>
      </w:r>
      <w:r>
        <w:rPr>
          <w:sz w:val="20"/>
        </w:rPr>
        <w:t>command</w:t>
      </w:r>
      <w:r>
        <w:rPr>
          <w:spacing w:val="-7"/>
          <w:sz w:val="20"/>
        </w:rPr>
        <w:t xml:space="preserve"> </w:t>
      </w:r>
      <w:r>
        <w:rPr>
          <w:sz w:val="20"/>
        </w:rPr>
        <w:t>and</w:t>
      </w:r>
      <w:r>
        <w:rPr>
          <w:spacing w:val="-8"/>
          <w:sz w:val="20"/>
        </w:rPr>
        <w:t xml:space="preserve"> </w:t>
      </w:r>
      <w:r>
        <w:rPr>
          <w:sz w:val="20"/>
        </w:rPr>
        <w:t>press</w:t>
      </w:r>
      <w:r>
        <w:rPr>
          <w:spacing w:val="-5"/>
          <w:sz w:val="20"/>
        </w:rPr>
        <w:t xml:space="preserve"> </w:t>
      </w:r>
      <w:r>
        <w:rPr>
          <w:spacing w:val="-2"/>
          <w:sz w:val="20"/>
        </w:rPr>
        <w:t>Enter.</w:t>
      </w:r>
    </w:p>
    <w:p>
      <w:pPr>
        <w:pStyle w:val="3"/>
        <w:ind w:left="1020"/>
        <w:rPr>
          <w:rFonts w:ascii="Courier New"/>
        </w:rPr>
      </w:pPr>
      <w:r>
        <w:rPr>
          <w:rFonts w:ascii="Courier New"/>
          <w:b w:val="0"/>
        </w:rPr>
        <w:t>S2#</w:t>
      </w:r>
      <w:r>
        <w:rPr>
          <w:rFonts w:ascii="Courier New"/>
          <w:b w:val="0"/>
          <w:spacing w:val="-7"/>
        </w:rPr>
        <w:t xml:space="preserve"> </w:t>
      </w:r>
      <w:r>
        <w:rPr>
          <w:rFonts w:ascii="Courier New"/>
        </w:rPr>
        <w:t>show</w:t>
      </w:r>
      <w:r>
        <w:rPr>
          <w:rFonts w:ascii="Courier New"/>
          <w:spacing w:val="-7"/>
        </w:rPr>
        <w:t xml:space="preserve"> </w:t>
      </w:r>
      <w:r>
        <w:rPr>
          <w:rFonts w:ascii="Courier New"/>
        </w:rPr>
        <w:t>mac</w:t>
      </w:r>
      <w:r>
        <w:rPr>
          <w:rFonts w:ascii="Courier New"/>
          <w:spacing w:val="-7"/>
        </w:rPr>
        <w:t xml:space="preserve"> </w:t>
      </w:r>
      <w:r>
        <w:rPr>
          <w:rFonts w:ascii="Courier New"/>
        </w:rPr>
        <w:t>address-</w:t>
      </w:r>
      <w:r>
        <w:rPr>
          <w:rFonts w:ascii="Courier New"/>
          <w:spacing w:val="-2"/>
        </w:rPr>
        <w:t>table</w:t>
      </w:r>
    </w:p>
    <w:p>
      <w:pPr>
        <w:pStyle w:val="6"/>
        <w:spacing w:before="120"/>
        <w:ind w:left="1020" w:right="125"/>
      </w:pPr>
      <w:r>
        <w:t>Even</w:t>
      </w:r>
      <w:r>
        <w:rPr>
          <w:spacing w:val="-5"/>
        </w:rPr>
        <w:t xml:space="preserve"> </w:t>
      </w:r>
      <w:r>
        <w:t>though</w:t>
      </w:r>
      <w:r>
        <w:rPr>
          <w:spacing w:val="-5"/>
        </w:rPr>
        <w:t xml:space="preserve"> </w:t>
      </w:r>
      <w:r>
        <w:t>there</w:t>
      </w:r>
      <w:r>
        <w:rPr>
          <w:spacing w:val="-2"/>
        </w:rPr>
        <w:t xml:space="preserve"> </w:t>
      </w:r>
      <w:r>
        <w:t>has</w:t>
      </w:r>
      <w:r>
        <w:rPr>
          <w:spacing w:val="-3"/>
        </w:rPr>
        <w:t xml:space="preserve"> </w:t>
      </w:r>
      <w:r>
        <w:t>been</w:t>
      </w:r>
      <w:r>
        <w:rPr>
          <w:spacing w:val="-4"/>
        </w:rPr>
        <w:t xml:space="preserve"> </w:t>
      </w:r>
      <w:r>
        <w:t>no</w:t>
      </w:r>
      <w:r>
        <w:rPr>
          <w:spacing w:val="-2"/>
        </w:rPr>
        <w:t xml:space="preserve"> </w:t>
      </w:r>
      <w:r>
        <w:t>network communication</w:t>
      </w:r>
      <w:r>
        <w:rPr>
          <w:spacing w:val="-5"/>
        </w:rPr>
        <w:t xml:space="preserve"> </w:t>
      </w:r>
      <w:r>
        <w:t>initiated</w:t>
      </w:r>
      <w:r>
        <w:rPr>
          <w:spacing w:val="-4"/>
        </w:rPr>
        <w:t xml:space="preserve"> </w:t>
      </w:r>
      <w:r>
        <w:t>across</w:t>
      </w:r>
      <w:r>
        <w:rPr>
          <w:spacing w:val="-3"/>
        </w:rPr>
        <w:t xml:space="preserve"> </w:t>
      </w:r>
      <w:r>
        <w:t>the</w:t>
      </w:r>
      <w:r>
        <w:rPr>
          <w:spacing w:val="-2"/>
        </w:rPr>
        <w:t xml:space="preserve"> </w:t>
      </w:r>
      <w:r>
        <w:t>network (i.e.,</w:t>
      </w:r>
      <w:r>
        <w:rPr>
          <w:spacing w:val="-4"/>
        </w:rPr>
        <w:t xml:space="preserve"> </w:t>
      </w:r>
      <w:r>
        <w:t>no</w:t>
      </w:r>
      <w:r>
        <w:rPr>
          <w:spacing w:val="-4"/>
        </w:rPr>
        <w:t xml:space="preserve"> </w:t>
      </w:r>
      <w:r>
        <w:t>use</w:t>
      </w:r>
      <w:r>
        <w:rPr>
          <w:spacing w:val="-2"/>
        </w:rPr>
        <w:t xml:space="preserve"> </w:t>
      </w:r>
      <w:r>
        <w:t>of</w:t>
      </w:r>
      <w:r>
        <w:rPr>
          <w:spacing w:val="-2"/>
        </w:rPr>
        <w:t xml:space="preserve"> </w:t>
      </w:r>
      <w:r>
        <w:t xml:space="preserve">ping), it is possible that the switch has learned MAC addresses from its connection to the PC and the other </w:t>
      </w:r>
      <w:r>
        <w:rPr>
          <w:spacing w:val="-2"/>
        </w:rPr>
        <w:t>switch.</w:t>
      </w:r>
    </w:p>
    <w:p>
      <w:pPr>
        <w:pStyle w:val="6"/>
        <w:spacing w:before="191"/>
        <w:ind w:left="1020"/>
        <w:rPr>
          <w:spacing w:val="-2"/>
        </w:rPr>
      </w:pPr>
      <w:r>
        <w:t>Are</w:t>
      </w:r>
      <w:r>
        <w:rPr>
          <w:spacing w:val="-6"/>
        </w:rPr>
        <w:t xml:space="preserve"> </w:t>
      </w:r>
      <w:r>
        <w:t>there</w:t>
      </w:r>
      <w:r>
        <w:rPr>
          <w:spacing w:val="-7"/>
        </w:rPr>
        <w:t xml:space="preserve"> </w:t>
      </w:r>
      <w:r>
        <w:t>any</w:t>
      </w:r>
      <w:r>
        <w:rPr>
          <w:spacing w:val="-6"/>
        </w:rPr>
        <w:t xml:space="preserve"> </w:t>
      </w:r>
      <w:r>
        <w:t>MAC</w:t>
      </w:r>
      <w:r>
        <w:rPr>
          <w:spacing w:val="-6"/>
        </w:rPr>
        <w:t xml:space="preserve"> </w:t>
      </w:r>
      <w:r>
        <w:t>addresses</w:t>
      </w:r>
      <w:r>
        <w:rPr>
          <w:spacing w:val="-6"/>
        </w:rPr>
        <w:t xml:space="preserve"> </w:t>
      </w:r>
      <w:r>
        <w:t>recorded</w:t>
      </w:r>
      <w:r>
        <w:rPr>
          <w:spacing w:val="-6"/>
        </w:rPr>
        <w:t xml:space="preserve"> </w:t>
      </w:r>
      <w:r>
        <w:t>in</w:t>
      </w:r>
      <w:r>
        <w:rPr>
          <w:spacing w:val="-6"/>
        </w:rPr>
        <w:t xml:space="preserve"> </w:t>
      </w:r>
      <w:r>
        <w:t>the</w:t>
      </w:r>
      <w:r>
        <w:rPr>
          <w:spacing w:val="-6"/>
        </w:rPr>
        <w:t xml:space="preserve"> </w:t>
      </w:r>
      <w:r>
        <w:t>MAC</w:t>
      </w:r>
      <w:r>
        <w:rPr>
          <w:spacing w:val="-4"/>
        </w:rPr>
        <w:t xml:space="preserve"> </w:t>
      </w:r>
      <w:r>
        <w:t>address</w:t>
      </w:r>
      <w:r>
        <w:rPr>
          <w:spacing w:val="-5"/>
        </w:rPr>
        <w:t xml:space="preserve"> </w:t>
      </w:r>
      <w:r>
        <w:rPr>
          <w:spacing w:val="-2"/>
        </w:rPr>
        <w:t>table?</w:t>
      </w:r>
    </w:p>
    <w:p>
      <w:pPr>
        <w:pStyle w:val="6"/>
        <w:spacing w:before="191"/>
        <w:ind w:left="1020"/>
        <w:rPr>
          <w:rFonts w:hint="default"/>
          <w:spacing w:val="-2"/>
          <w:lang w:val="en-US"/>
        </w:rPr>
      </w:pPr>
      <w:r>
        <w:rPr>
          <w:rFonts w:hint="default"/>
          <w:spacing w:val="-2"/>
          <w:lang w:val="en-US"/>
        </w:rPr>
        <w:t>YES</w:t>
      </w:r>
    </w:p>
    <w:p>
      <w:pPr>
        <w:pStyle w:val="6"/>
      </w:pPr>
    </w:p>
    <w:p>
      <w:pPr>
        <w:pStyle w:val="6"/>
      </w:pPr>
    </w:p>
    <w:p>
      <w:pPr>
        <w:pStyle w:val="6"/>
      </w:pPr>
    </w:p>
    <w:p>
      <w:pPr>
        <w:pStyle w:val="6"/>
      </w:pPr>
    </w:p>
    <w:p>
      <w:pPr>
        <w:pStyle w:val="6"/>
        <w:spacing w:before="17"/>
      </w:pPr>
    </w:p>
    <w:p>
      <w:pPr>
        <w:pStyle w:val="6"/>
        <w:spacing w:before="1"/>
        <w:ind w:left="1020"/>
      </w:pPr>
      <w:r>
        <w:t>What</w:t>
      </w:r>
      <w:r>
        <w:rPr>
          <w:spacing w:val="-4"/>
        </w:rPr>
        <w:t xml:space="preserve"> </w:t>
      </w:r>
      <w:r>
        <w:t>MAC</w:t>
      </w:r>
      <w:r>
        <w:rPr>
          <w:spacing w:val="-4"/>
        </w:rPr>
        <w:t xml:space="preserve"> </w:t>
      </w:r>
      <w:r>
        <w:t>addresses</w:t>
      </w:r>
      <w:r>
        <w:rPr>
          <w:spacing w:val="-3"/>
        </w:rPr>
        <w:t xml:space="preserve"> </w:t>
      </w:r>
      <w:r>
        <w:t>are</w:t>
      </w:r>
      <w:r>
        <w:rPr>
          <w:spacing w:val="-4"/>
        </w:rPr>
        <w:t xml:space="preserve"> </w:t>
      </w:r>
      <w:r>
        <w:t>recorded</w:t>
      </w:r>
      <w:r>
        <w:rPr>
          <w:spacing w:val="-2"/>
        </w:rPr>
        <w:t xml:space="preserve"> </w:t>
      </w:r>
      <w:r>
        <w:t>in</w:t>
      </w:r>
      <w:r>
        <w:rPr>
          <w:spacing w:val="-4"/>
        </w:rPr>
        <w:t xml:space="preserve"> </w:t>
      </w:r>
      <w:r>
        <w:t>the</w:t>
      </w:r>
      <w:r>
        <w:rPr>
          <w:spacing w:val="-3"/>
        </w:rPr>
        <w:t xml:space="preserve"> </w:t>
      </w:r>
      <w:r>
        <w:t>table?</w:t>
      </w:r>
      <w:r>
        <w:rPr>
          <w:spacing w:val="-2"/>
        </w:rPr>
        <w:t xml:space="preserve"> </w:t>
      </w:r>
      <w:r>
        <w:t>To</w:t>
      </w:r>
      <w:r>
        <w:rPr>
          <w:spacing w:val="-4"/>
        </w:rPr>
        <w:t xml:space="preserve"> </w:t>
      </w:r>
      <w:r>
        <w:t>which</w:t>
      </w:r>
      <w:r>
        <w:rPr>
          <w:spacing w:val="-4"/>
        </w:rPr>
        <w:t xml:space="preserve"> </w:t>
      </w:r>
      <w:r>
        <w:t>switch</w:t>
      </w:r>
      <w:r>
        <w:rPr>
          <w:spacing w:val="-4"/>
        </w:rPr>
        <w:t xml:space="preserve"> </w:t>
      </w:r>
      <w:r>
        <w:t>ports are</w:t>
      </w:r>
      <w:r>
        <w:rPr>
          <w:spacing w:val="-4"/>
        </w:rPr>
        <w:t xml:space="preserve"> </w:t>
      </w:r>
      <w:r>
        <w:t>they</w:t>
      </w:r>
      <w:r>
        <w:rPr>
          <w:spacing w:val="-5"/>
        </w:rPr>
        <w:t xml:space="preserve"> </w:t>
      </w:r>
      <w:r>
        <w:t>mapped</w:t>
      </w:r>
      <w:r>
        <w:rPr>
          <w:spacing w:val="-4"/>
        </w:rPr>
        <w:t xml:space="preserve"> </w:t>
      </w:r>
      <w:r>
        <w:t>and</w:t>
      </w:r>
      <w:r>
        <w:rPr>
          <w:spacing w:val="-2"/>
        </w:rPr>
        <w:t xml:space="preserve"> </w:t>
      </w:r>
      <w:r>
        <w:t>to</w:t>
      </w:r>
      <w:r>
        <w:rPr>
          <w:spacing w:val="-3"/>
        </w:rPr>
        <w:t xml:space="preserve"> </w:t>
      </w:r>
      <w:r>
        <w:t>which devices do they belong? Ignore MAC addresses that are mapped to the CPU.</w:t>
      </w:r>
    </w:p>
    <w:p>
      <w:pPr>
        <w:pStyle w:val="6"/>
        <w:spacing w:before="1"/>
        <w:ind w:left="1020"/>
      </w:pPr>
    </w:p>
    <w:p>
      <w:pPr>
        <w:pStyle w:val="6"/>
        <w:spacing w:before="1"/>
        <w:ind w:left="1020"/>
      </w:pPr>
      <w:r>
        <w:rPr>
          <w:rFonts w:hint="default"/>
          <w:lang w:val="en-US"/>
        </w:rPr>
        <w:t xml:space="preserve">MAC address: </w:t>
      </w:r>
      <w:r>
        <w:t>000a.4129.4901</w:t>
      </w:r>
    </w:p>
    <w:p>
      <w:pPr>
        <w:pStyle w:val="6"/>
        <w:spacing w:before="1"/>
        <w:ind w:left="1020"/>
      </w:pPr>
    </w:p>
    <w:p>
      <w:pPr>
        <w:pStyle w:val="6"/>
        <w:spacing w:before="1"/>
        <w:ind w:left="1020"/>
        <w:rPr>
          <w:rFonts w:hint="default"/>
          <w:lang w:val="en-US"/>
        </w:rPr>
      </w:pPr>
      <w:r>
        <w:rPr>
          <w:rFonts w:hint="default"/>
          <w:lang w:val="en-US"/>
        </w:rPr>
        <w:t>Mapped to Switch port: S2 F0/1</w:t>
      </w:r>
    </w:p>
    <w:p>
      <w:pPr>
        <w:pStyle w:val="6"/>
        <w:spacing w:before="1"/>
        <w:ind w:left="1020"/>
        <w:rPr>
          <w:rFonts w:hint="default"/>
          <w:lang w:val="en-US"/>
        </w:rPr>
      </w:pPr>
    </w:p>
    <w:p>
      <w:pPr>
        <w:pStyle w:val="6"/>
        <w:spacing w:before="1"/>
        <w:ind w:left="1020"/>
        <w:rPr>
          <w:rFonts w:hint="default"/>
          <w:lang w:val="en-US"/>
        </w:rPr>
      </w:pPr>
      <w:r>
        <w:rPr>
          <w:rFonts w:hint="default"/>
          <w:lang w:val="en-US"/>
        </w:rPr>
        <w:t>Belongs to Device: PC-A</w:t>
      </w:r>
    </w:p>
    <w:p>
      <w:pPr>
        <w:pStyle w:val="6"/>
      </w:pPr>
    </w:p>
    <w:p>
      <w:pPr>
        <w:pStyle w:val="6"/>
      </w:pPr>
    </w:p>
    <w:p>
      <w:pPr>
        <w:pStyle w:val="6"/>
      </w:pPr>
    </w:p>
    <w:p>
      <w:pPr>
        <w:pStyle w:val="6"/>
        <w:spacing w:before="20"/>
      </w:pPr>
    </w:p>
    <w:p>
      <w:pPr>
        <w:pStyle w:val="6"/>
        <w:ind w:left="1020"/>
      </w:pPr>
      <w:r>
        <w:t>If you</w:t>
      </w:r>
      <w:r>
        <w:rPr>
          <w:spacing w:val="-4"/>
        </w:rPr>
        <w:t xml:space="preserve"> </w:t>
      </w:r>
      <w:r>
        <w:t>had</w:t>
      </w:r>
      <w:r>
        <w:rPr>
          <w:spacing w:val="-3"/>
        </w:rPr>
        <w:t xml:space="preserve"> </w:t>
      </w:r>
      <w:r>
        <w:t>not</w:t>
      </w:r>
      <w:r>
        <w:rPr>
          <w:spacing w:val="-2"/>
        </w:rPr>
        <w:t xml:space="preserve"> </w:t>
      </w:r>
      <w:r>
        <w:t>previously</w:t>
      </w:r>
      <w:r>
        <w:rPr>
          <w:spacing w:val="-7"/>
        </w:rPr>
        <w:t xml:space="preserve"> </w:t>
      </w:r>
      <w:r>
        <w:t>recorded</w:t>
      </w:r>
      <w:r>
        <w:rPr>
          <w:spacing w:val="-5"/>
        </w:rPr>
        <w:t xml:space="preserve"> </w:t>
      </w:r>
      <w:r>
        <w:t>MAC</w:t>
      </w:r>
      <w:r>
        <w:rPr>
          <w:spacing w:val="-1"/>
        </w:rPr>
        <w:t xml:space="preserve"> </w:t>
      </w:r>
      <w:r>
        <w:t>addresses of network devices</w:t>
      </w:r>
      <w:r>
        <w:rPr>
          <w:spacing w:val="-3"/>
        </w:rPr>
        <w:t xml:space="preserve"> </w:t>
      </w:r>
      <w:r>
        <w:t>in</w:t>
      </w:r>
      <w:r>
        <w:rPr>
          <w:spacing w:val="-4"/>
        </w:rPr>
        <w:t xml:space="preserve"> </w:t>
      </w:r>
      <w:r>
        <w:t>Step</w:t>
      </w:r>
      <w:r>
        <w:rPr>
          <w:spacing w:val="-3"/>
        </w:rPr>
        <w:t xml:space="preserve"> </w:t>
      </w:r>
      <w:r>
        <w:t>1,</w:t>
      </w:r>
      <w:r>
        <w:rPr>
          <w:spacing w:val="-2"/>
        </w:rPr>
        <w:t xml:space="preserve"> </w:t>
      </w:r>
      <w:r>
        <w:t>how</w:t>
      </w:r>
      <w:r>
        <w:rPr>
          <w:spacing w:val="-6"/>
        </w:rPr>
        <w:t xml:space="preserve"> </w:t>
      </w:r>
      <w:r>
        <w:t>could you</w:t>
      </w:r>
      <w:r>
        <w:rPr>
          <w:spacing w:val="-4"/>
        </w:rPr>
        <w:t xml:space="preserve"> </w:t>
      </w:r>
      <w:r>
        <w:t>tell</w:t>
      </w:r>
      <w:r>
        <w:rPr>
          <w:spacing w:val="-1"/>
        </w:rPr>
        <w:t xml:space="preserve"> </w:t>
      </w:r>
      <w:r>
        <w:t xml:space="preserve">which devices the MAC addresses belong to, using only the output from the </w:t>
      </w:r>
      <w:r>
        <w:rPr>
          <w:b/>
        </w:rPr>
        <w:t xml:space="preserve">show mac address-table </w:t>
      </w:r>
      <w:r>
        <w:t>command? Does it work in all scenarios?</w:t>
      </w:r>
    </w:p>
    <w:p>
      <w:pPr>
        <w:pStyle w:val="6"/>
        <w:ind w:left="1020"/>
      </w:pPr>
    </w:p>
    <w:p>
      <w:pPr>
        <w:pStyle w:val="6"/>
        <w:ind w:left="1020"/>
        <w:rPr>
          <w:rFonts w:hint="default" w:ascii="Arial" w:hAnsi="Arial" w:cs="Arial"/>
          <w:sz w:val="20"/>
          <w:szCs w:val="20"/>
        </w:rPr>
        <w:sectPr>
          <w:pgSz w:w="12240" w:h="15840"/>
          <w:pgMar w:top="1100" w:right="1000" w:bottom="900" w:left="780" w:header="787" w:footer="716" w:gutter="0"/>
          <w:cols w:space="720" w:num="1"/>
        </w:sectPr>
      </w:pPr>
      <w:r>
        <w:rPr>
          <w:rFonts w:hint="default" w:ascii="Arial" w:hAnsi="Arial" w:eastAsia="Helvetica" w:cs="Arial"/>
          <w:i w:val="0"/>
          <w:iCs w:val="0"/>
          <w:caps w:val="0"/>
          <w:spacing w:val="0"/>
          <w:sz w:val="20"/>
          <w:szCs w:val="20"/>
          <w:bdr w:val="none" w:color="auto" w:sz="0" w:space="0"/>
          <w:vertAlign w:val="baseline"/>
        </w:rPr>
        <w:t>Yes, you can typically identify the devices associated with MAC addresses in the MAC address table by examining the VLAN, the associated switch port, and the context of your network. However, in some cases, MAC addresses alone may not provide enough information to definitively identify devices, especially in larger and more complex network environments</w:t>
      </w:r>
    </w:p>
    <w:p>
      <w:pPr>
        <w:pStyle w:val="6"/>
        <w:spacing w:before="167"/>
        <w:rPr>
          <w:sz w:val="22"/>
        </w:rPr>
      </w:pPr>
    </w:p>
    <w:p>
      <w:pPr>
        <w:pStyle w:val="2"/>
      </w:pPr>
      <w:r>
        <w:t>Step</w:t>
      </w:r>
      <w:r>
        <w:rPr>
          <w:spacing w:val="-3"/>
        </w:rPr>
        <w:t xml:space="preserve"> </w:t>
      </w:r>
      <w:r>
        <w:t>3:</w:t>
      </w:r>
      <w:r>
        <w:rPr>
          <w:spacing w:val="-6"/>
        </w:rPr>
        <w:t xml:space="preserve"> </w:t>
      </w:r>
      <w:r>
        <w:t>Clear</w:t>
      </w:r>
      <w:r>
        <w:rPr>
          <w:spacing w:val="-3"/>
        </w:rPr>
        <w:t xml:space="preserve"> </w:t>
      </w:r>
      <w:r>
        <w:t>the</w:t>
      </w:r>
      <w:r>
        <w:rPr>
          <w:spacing w:val="-3"/>
        </w:rPr>
        <w:t xml:space="preserve"> </w:t>
      </w:r>
      <w:r>
        <w:t>S2</w:t>
      </w:r>
      <w:r>
        <w:rPr>
          <w:spacing w:val="-5"/>
        </w:rPr>
        <w:t xml:space="preserve"> </w:t>
      </w:r>
      <w:r>
        <w:t>MAC</w:t>
      </w:r>
      <w:r>
        <w:rPr>
          <w:spacing w:val="-2"/>
        </w:rPr>
        <w:t xml:space="preserve"> </w:t>
      </w:r>
      <w:r>
        <w:t>address</w:t>
      </w:r>
      <w:r>
        <w:rPr>
          <w:spacing w:val="-3"/>
        </w:rPr>
        <w:t xml:space="preserve"> </w:t>
      </w:r>
      <w:r>
        <w:t>table</w:t>
      </w:r>
      <w:r>
        <w:rPr>
          <w:spacing w:val="-3"/>
        </w:rPr>
        <w:t xml:space="preserve"> </w:t>
      </w:r>
      <w:r>
        <w:t>and</w:t>
      </w:r>
      <w:r>
        <w:rPr>
          <w:spacing w:val="-4"/>
        </w:rPr>
        <w:t xml:space="preserve"> </w:t>
      </w:r>
      <w:r>
        <w:t>display</w:t>
      </w:r>
      <w:r>
        <w:rPr>
          <w:spacing w:val="-8"/>
        </w:rPr>
        <w:t xml:space="preserve"> </w:t>
      </w:r>
      <w:r>
        <w:t>the</w:t>
      </w:r>
      <w:r>
        <w:rPr>
          <w:spacing w:val="-3"/>
        </w:rPr>
        <w:t xml:space="preserve"> </w:t>
      </w:r>
      <w:r>
        <w:t>MAC</w:t>
      </w:r>
      <w:r>
        <w:rPr>
          <w:spacing w:val="-2"/>
        </w:rPr>
        <w:t xml:space="preserve"> </w:t>
      </w:r>
      <w:r>
        <w:t>address</w:t>
      </w:r>
      <w:r>
        <w:rPr>
          <w:spacing w:val="-3"/>
        </w:rPr>
        <w:t xml:space="preserve"> </w:t>
      </w:r>
      <w:r>
        <w:t>table</w:t>
      </w:r>
      <w:r>
        <w:rPr>
          <w:spacing w:val="-6"/>
        </w:rPr>
        <w:t xml:space="preserve"> </w:t>
      </w:r>
      <w:r>
        <w:rPr>
          <w:spacing w:val="-2"/>
        </w:rPr>
        <w:t>again.</w:t>
      </w:r>
    </w:p>
    <w:p>
      <w:pPr>
        <w:pStyle w:val="10"/>
        <w:numPr>
          <w:ilvl w:val="0"/>
          <w:numId w:val="5"/>
        </w:numPr>
        <w:tabs>
          <w:tab w:val="left" w:pos="1018"/>
        </w:tabs>
        <w:spacing w:before="119" w:after="0" w:line="240" w:lineRule="auto"/>
        <w:ind w:left="1018" w:right="0" w:hanging="358"/>
        <w:jc w:val="left"/>
        <w:rPr>
          <w:sz w:val="20"/>
        </w:rPr>
      </w:pPr>
      <w:r>
        <w:rPr>
          <w:sz w:val="20"/>
        </w:rPr>
        <w:t>In</w:t>
      </w:r>
      <w:r>
        <w:rPr>
          <w:spacing w:val="-9"/>
          <w:sz w:val="20"/>
        </w:rPr>
        <w:t xml:space="preserve"> </w:t>
      </w:r>
      <w:r>
        <w:rPr>
          <w:sz w:val="20"/>
        </w:rPr>
        <w:t>privileged</w:t>
      </w:r>
      <w:r>
        <w:rPr>
          <w:spacing w:val="-5"/>
          <w:sz w:val="20"/>
        </w:rPr>
        <w:t xml:space="preserve"> </w:t>
      </w:r>
      <w:r>
        <w:rPr>
          <w:sz w:val="20"/>
        </w:rPr>
        <w:t>EXEC</w:t>
      </w:r>
      <w:r>
        <w:rPr>
          <w:spacing w:val="-5"/>
          <w:sz w:val="20"/>
        </w:rPr>
        <w:t xml:space="preserve"> </w:t>
      </w:r>
      <w:r>
        <w:rPr>
          <w:sz w:val="20"/>
        </w:rPr>
        <w:t>mode,</w:t>
      </w:r>
      <w:r>
        <w:rPr>
          <w:spacing w:val="-7"/>
          <w:sz w:val="20"/>
        </w:rPr>
        <w:t xml:space="preserve"> </w:t>
      </w:r>
      <w:r>
        <w:rPr>
          <w:sz w:val="20"/>
        </w:rPr>
        <w:t>type</w:t>
      </w:r>
      <w:r>
        <w:rPr>
          <w:spacing w:val="-5"/>
          <w:sz w:val="20"/>
        </w:rPr>
        <w:t xml:space="preserve"> </w:t>
      </w:r>
      <w:r>
        <w:rPr>
          <w:sz w:val="20"/>
        </w:rPr>
        <w:t>the</w:t>
      </w:r>
      <w:r>
        <w:rPr>
          <w:spacing w:val="-3"/>
          <w:sz w:val="20"/>
        </w:rPr>
        <w:t xml:space="preserve"> </w:t>
      </w:r>
      <w:r>
        <w:rPr>
          <w:b/>
          <w:sz w:val="20"/>
        </w:rPr>
        <w:t>clear</w:t>
      </w:r>
      <w:r>
        <w:rPr>
          <w:b/>
          <w:spacing w:val="-8"/>
          <w:sz w:val="20"/>
        </w:rPr>
        <w:t xml:space="preserve"> </w:t>
      </w:r>
      <w:r>
        <w:rPr>
          <w:b/>
          <w:sz w:val="20"/>
        </w:rPr>
        <w:t>mac</w:t>
      </w:r>
      <w:r>
        <w:rPr>
          <w:b/>
          <w:spacing w:val="-6"/>
          <w:sz w:val="20"/>
        </w:rPr>
        <w:t xml:space="preserve"> </w:t>
      </w:r>
      <w:r>
        <w:rPr>
          <w:b/>
          <w:sz w:val="20"/>
        </w:rPr>
        <w:t>address-table</w:t>
      </w:r>
      <w:r>
        <w:rPr>
          <w:b/>
          <w:spacing w:val="-7"/>
          <w:sz w:val="20"/>
        </w:rPr>
        <w:t xml:space="preserve"> </w:t>
      </w:r>
      <w:r>
        <w:rPr>
          <w:b/>
          <w:sz w:val="20"/>
        </w:rPr>
        <w:t>dynamic</w:t>
      </w:r>
      <w:r>
        <w:rPr>
          <w:b/>
          <w:spacing w:val="-7"/>
          <w:sz w:val="20"/>
        </w:rPr>
        <w:t xml:space="preserve"> </w:t>
      </w:r>
      <w:r>
        <w:rPr>
          <w:sz w:val="20"/>
        </w:rPr>
        <w:t>command</w:t>
      </w:r>
      <w:r>
        <w:rPr>
          <w:spacing w:val="-7"/>
          <w:sz w:val="20"/>
        </w:rPr>
        <w:t xml:space="preserve"> </w:t>
      </w:r>
      <w:r>
        <w:rPr>
          <w:sz w:val="20"/>
        </w:rPr>
        <w:t>and</w:t>
      </w:r>
      <w:r>
        <w:rPr>
          <w:spacing w:val="-7"/>
          <w:sz w:val="20"/>
        </w:rPr>
        <w:t xml:space="preserve"> </w:t>
      </w:r>
      <w:r>
        <w:rPr>
          <w:sz w:val="20"/>
        </w:rPr>
        <w:t>press</w:t>
      </w:r>
      <w:r>
        <w:rPr>
          <w:spacing w:val="-4"/>
          <w:sz w:val="20"/>
        </w:rPr>
        <w:t xml:space="preserve"> </w:t>
      </w:r>
      <w:r>
        <w:rPr>
          <w:b/>
          <w:spacing w:val="-2"/>
          <w:sz w:val="20"/>
        </w:rPr>
        <w:t>Enter</w:t>
      </w:r>
      <w:r>
        <w:rPr>
          <w:spacing w:val="-2"/>
          <w:sz w:val="20"/>
        </w:rPr>
        <w:t>.</w:t>
      </w:r>
    </w:p>
    <w:p>
      <w:pPr>
        <w:pStyle w:val="3"/>
        <w:ind w:left="1020"/>
        <w:rPr>
          <w:rFonts w:ascii="Courier New"/>
        </w:rPr>
      </w:pPr>
      <w:r>
        <w:rPr>
          <w:rFonts w:ascii="Courier New"/>
          <w:b w:val="0"/>
        </w:rPr>
        <w:t>S2#</w:t>
      </w:r>
      <w:r>
        <w:rPr>
          <w:rFonts w:ascii="Courier New"/>
          <w:b w:val="0"/>
          <w:spacing w:val="-7"/>
        </w:rPr>
        <w:t xml:space="preserve"> </w:t>
      </w:r>
      <w:r>
        <w:rPr>
          <w:rFonts w:ascii="Courier New"/>
        </w:rPr>
        <w:t>clear</w:t>
      </w:r>
      <w:r>
        <w:rPr>
          <w:rFonts w:ascii="Courier New"/>
          <w:spacing w:val="-7"/>
        </w:rPr>
        <w:t xml:space="preserve"> </w:t>
      </w:r>
      <w:r>
        <w:rPr>
          <w:rFonts w:ascii="Courier New"/>
        </w:rPr>
        <w:t>mac</w:t>
      </w:r>
      <w:r>
        <w:rPr>
          <w:rFonts w:ascii="Courier New"/>
          <w:spacing w:val="-7"/>
        </w:rPr>
        <w:t xml:space="preserve"> </w:t>
      </w:r>
      <w:r>
        <w:rPr>
          <w:rFonts w:ascii="Courier New"/>
        </w:rPr>
        <w:t>address-table</w:t>
      </w:r>
      <w:r>
        <w:rPr>
          <w:rFonts w:ascii="Courier New"/>
          <w:spacing w:val="-7"/>
        </w:rPr>
        <w:t xml:space="preserve"> </w:t>
      </w:r>
      <w:r>
        <w:rPr>
          <w:rFonts w:ascii="Courier New"/>
          <w:spacing w:val="-2"/>
        </w:rPr>
        <w:t>dynamic</w:t>
      </w:r>
    </w:p>
    <w:p>
      <w:pPr>
        <w:pStyle w:val="10"/>
        <w:numPr>
          <w:ilvl w:val="0"/>
          <w:numId w:val="5"/>
        </w:numPr>
        <w:tabs>
          <w:tab w:val="left" w:pos="1018"/>
        </w:tabs>
        <w:spacing w:before="119" w:after="0" w:line="240" w:lineRule="auto"/>
        <w:ind w:left="1018" w:right="0" w:hanging="358"/>
        <w:jc w:val="left"/>
        <w:rPr>
          <w:sz w:val="20"/>
        </w:rPr>
      </w:pPr>
      <w:r>
        <w:rPr>
          <w:sz w:val="20"/>
        </w:rPr>
        <w:t>Quickly</w:t>
      </w:r>
      <w:r>
        <w:rPr>
          <w:spacing w:val="-11"/>
          <w:sz w:val="20"/>
        </w:rPr>
        <w:t xml:space="preserve"> </w:t>
      </w:r>
      <w:r>
        <w:rPr>
          <w:sz w:val="20"/>
        </w:rPr>
        <w:t>type</w:t>
      </w:r>
      <w:r>
        <w:rPr>
          <w:spacing w:val="-8"/>
          <w:sz w:val="20"/>
        </w:rPr>
        <w:t xml:space="preserve"> </w:t>
      </w:r>
      <w:r>
        <w:rPr>
          <w:sz w:val="20"/>
        </w:rPr>
        <w:t>the</w:t>
      </w:r>
      <w:r>
        <w:rPr>
          <w:spacing w:val="-6"/>
          <w:sz w:val="20"/>
        </w:rPr>
        <w:t xml:space="preserve"> </w:t>
      </w:r>
      <w:r>
        <w:rPr>
          <w:b/>
          <w:sz w:val="20"/>
        </w:rPr>
        <w:t>show</w:t>
      </w:r>
      <w:r>
        <w:rPr>
          <w:b/>
          <w:spacing w:val="-4"/>
          <w:sz w:val="20"/>
        </w:rPr>
        <w:t xml:space="preserve"> </w:t>
      </w:r>
      <w:r>
        <w:rPr>
          <w:b/>
          <w:sz w:val="20"/>
        </w:rPr>
        <w:t>mac</w:t>
      </w:r>
      <w:r>
        <w:rPr>
          <w:b/>
          <w:spacing w:val="-5"/>
          <w:sz w:val="20"/>
        </w:rPr>
        <w:t xml:space="preserve"> </w:t>
      </w:r>
      <w:r>
        <w:rPr>
          <w:b/>
          <w:sz w:val="20"/>
        </w:rPr>
        <w:t>address-table</w:t>
      </w:r>
      <w:r>
        <w:rPr>
          <w:b/>
          <w:spacing w:val="-7"/>
          <w:sz w:val="20"/>
        </w:rPr>
        <w:t xml:space="preserve"> </w:t>
      </w:r>
      <w:r>
        <w:rPr>
          <w:sz w:val="20"/>
        </w:rPr>
        <w:t>command</w:t>
      </w:r>
      <w:r>
        <w:rPr>
          <w:spacing w:val="-8"/>
          <w:sz w:val="20"/>
        </w:rPr>
        <w:t xml:space="preserve"> </w:t>
      </w:r>
      <w:r>
        <w:rPr>
          <w:spacing w:val="-2"/>
          <w:sz w:val="20"/>
        </w:rPr>
        <w:t>again.</w:t>
      </w:r>
    </w:p>
    <w:p>
      <w:pPr>
        <w:pStyle w:val="6"/>
        <w:spacing w:before="190"/>
        <w:ind w:left="1020" w:right="311"/>
        <w:rPr>
          <w:spacing w:val="-2"/>
        </w:rPr>
      </w:pPr>
      <w:r>
        <w:t>Does</w:t>
      </w:r>
      <w:r>
        <w:rPr>
          <w:spacing w:val="-3"/>
        </w:rPr>
        <w:t xml:space="preserve"> </w:t>
      </w:r>
      <w:r>
        <w:t>the</w:t>
      </w:r>
      <w:r>
        <w:rPr>
          <w:spacing w:val="-4"/>
        </w:rPr>
        <w:t xml:space="preserve"> </w:t>
      </w:r>
      <w:r>
        <w:t>MAC</w:t>
      </w:r>
      <w:r>
        <w:rPr>
          <w:spacing w:val="-4"/>
        </w:rPr>
        <w:t xml:space="preserve"> </w:t>
      </w:r>
      <w:r>
        <w:t>address</w:t>
      </w:r>
      <w:r>
        <w:rPr>
          <w:spacing w:val="-3"/>
        </w:rPr>
        <w:t xml:space="preserve"> </w:t>
      </w:r>
      <w:r>
        <w:t>table</w:t>
      </w:r>
      <w:r>
        <w:rPr>
          <w:spacing w:val="-4"/>
        </w:rPr>
        <w:t xml:space="preserve"> </w:t>
      </w:r>
      <w:r>
        <w:t>have</w:t>
      </w:r>
      <w:r>
        <w:rPr>
          <w:spacing w:val="-2"/>
        </w:rPr>
        <w:t xml:space="preserve"> </w:t>
      </w:r>
      <w:r>
        <w:t>any</w:t>
      </w:r>
      <w:r>
        <w:rPr>
          <w:spacing w:val="-7"/>
        </w:rPr>
        <w:t xml:space="preserve"> </w:t>
      </w:r>
      <w:r>
        <w:t>addresses</w:t>
      </w:r>
      <w:r>
        <w:rPr>
          <w:spacing w:val="-3"/>
        </w:rPr>
        <w:t xml:space="preserve"> </w:t>
      </w:r>
      <w:r>
        <w:t>in</w:t>
      </w:r>
      <w:r>
        <w:rPr>
          <w:spacing w:val="-2"/>
        </w:rPr>
        <w:t xml:space="preserve"> </w:t>
      </w:r>
      <w:r>
        <w:t>it</w:t>
      </w:r>
      <w:r>
        <w:rPr>
          <w:spacing w:val="-4"/>
        </w:rPr>
        <w:t xml:space="preserve"> </w:t>
      </w:r>
      <w:r>
        <w:t>for</w:t>
      </w:r>
      <w:r>
        <w:rPr>
          <w:spacing w:val="-4"/>
        </w:rPr>
        <w:t xml:space="preserve"> </w:t>
      </w:r>
      <w:r>
        <w:t>VLAN</w:t>
      </w:r>
      <w:r>
        <w:rPr>
          <w:spacing w:val="-4"/>
        </w:rPr>
        <w:t xml:space="preserve"> </w:t>
      </w:r>
      <w:r>
        <w:t>1?</w:t>
      </w:r>
      <w:r>
        <w:rPr>
          <w:spacing w:val="-2"/>
        </w:rPr>
        <w:t xml:space="preserve"> </w:t>
      </w:r>
      <w:r>
        <w:t>Are</w:t>
      </w:r>
      <w:r>
        <w:rPr>
          <w:spacing w:val="-4"/>
        </w:rPr>
        <w:t xml:space="preserve"> </w:t>
      </w:r>
      <w:r>
        <w:t>there</w:t>
      </w:r>
      <w:r>
        <w:rPr>
          <w:spacing w:val="-4"/>
        </w:rPr>
        <w:t xml:space="preserve"> </w:t>
      </w:r>
      <w:r>
        <w:t>other</w:t>
      </w:r>
      <w:r>
        <w:rPr>
          <w:spacing w:val="-1"/>
        </w:rPr>
        <w:t xml:space="preserve"> </w:t>
      </w:r>
      <w:r>
        <w:t>MAC</w:t>
      </w:r>
      <w:r>
        <w:rPr>
          <w:spacing w:val="-1"/>
        </w:rPr>
        <w:t xml:space="preserve"> </w:t>
      </w:r>
      <w:r>
        <w:t xml:space="preserve">addresses </w:t>
      </w:r>
      <w:r>
        <w:rPr>
          <w:spacing w:val="-2"/>
        </w:rPr>
        <w:t>listed?</w:t>
      </w:r>
    </w:p>
    <w:p>
      <w:pPr>
        <w:pStyle w:val="6"/>
        <w:spacing w:before="190"/>
        <w:ind w:left="1020" w:right="311"/>
        <w:rPr>
          <w:rFonts w:hint="default"/>
          <w:spacing w:val="-2"/>
          <w:lang w:val="en-US"/>
        </w:rPr>
      </w:pPr>
      <w:r>
        <w:rPr>
          <w:rFonts w:hint="default"/>
          <w:spacing w:val="-2"/>
          <w:lang w:val="en-US"/>
        </w:rPr>
        <w:t>NO</w:t>
      </w:r>
    </w:p>
    <w:p>
      <w:pPr>
        <w:pStyle w:val="6"/>
      </w:pPr>
    </w:p>
    <w:p>
      <w:pPr>
        <w:pStyle w:val="6"/>
        <w:spacing w:before="139"/>
      </w:pPr>
    </w:p>
    <w:p>
      <w:pPr>
        <w:pStyle w:val="6"/>
        <w:ind w:left="1020" w:right="125"/>
      </w:pPr>
      <w:r>
        <w:t>Wait</w:t>
      </w:r>
      <w:r>
        <w:rPr>
          <w:spacing w:val="-4"/>
        </w:rPr>
        <w:t xml:space="preserve"> </w:t>
      </w:r>
      <w:r>
        <w:t>10</w:t>
      </w:r>
      <w:r>
        <w:rPr>
          <w:spacing w:val="-4"/>
        </w:rPr>
        <w:t xml:space="preserve"> </w:t>
      </w:r>
      <w:r>
        <w:t>seconds,</w:t>
      </w:r>
      <w:r>
        <w:rPr>
          <w:spacing w:val="-4"/>
        </w:rPr>
        <w:t xml:space="preserve"> </w:t>
      </w:r>
      <w:r>
        <w:t>type</w:t>
      </w:r>
      <w:r>
        <w:rPr>
          <w:spacing w:val="-4"/>
        </w:rPr>
        <w:t xml:space="preserve"> </w:t>
      </w:r>
      <w:r>
        <w:t>the</w:t>
      </w:r>
      <w:r>
        <w:rPr>
          <w:spacing w:val="-1"/>
        </w:rPr>
        <w:t xml:space="preserve"> </w:t>
      </w:r>
      <w:r>
        <w:rPr>
          <w:b/>
        </w:rPr>
        <w:t>show mac</w:t>
      </w:r>
      <w:r>
        <w:rPr>
          <w:b/>
          <w:spacing w:val="-4"/>
        </w:rPr>
        <w:t xml:space="preserve"> </w:t>
      </w:r>
      <w:r>
        <w:rPr>
          <w:b/>
        </w:rPr>
        <w:t>address-table</w:t>
      </w:r>
      <w:r>
        <w:rPr>
          <w:b/>
          <w:spacing w:val="-1"/>
        </w:rPr>
        <w:t xml:space="preserve"> </w:t>
      </w:r>
      <w:r>
        <w:t>command,</w:t>
      </w:r>
      <w:r>
        <w:rPr>
          <w:spacing w:val="-4"/>
        </w:rPr>
        <w:t xml:space="preserve"> </w:t>
      </w:r>
      <w:r>
        <w:t>and</w:t>
      </w:r>
      <w:r>
        <w:rPr>
          <w:spacing w:val="-2"/>
        </w:rPr>
        <w:t xml:space="preserve"> </w:t>
      </w:r>
      <w:r>
        <w:t>press</w:t>
      </w:r>
      <w:r>
        <w:rPr>
          <w:spacing w:val="-1"/>
        </w:rPr>
        <w:t xml:space="preserve"> </w:t>
      </w:r>
      <w:r>
        <w:t>Enter.</w:t>
      </w:r>
      <w:r>
        <w:rPr>
          <w:spacing w:val="-4"/>
        </w:rPr>
        <w:t xml:space="preserve"> </w:t>
      </w:r>
      <w:r>
        <w:t>Are</w:t>
      </w:r>
      <w:r>
        <w:rPr>
          <w:spacing w:val="-4"/>
        </w:rPr>
        <w:t xml:space="preserve"> </w:t>
      </w:r>
      <w:r>
        <w:t>there</w:t>
      </w:r>
      <w:r>
        <w:rPr>
          <w:spacing w:val="-2"/>
        </w:rPr>
        <w:t xml:space="preserve"> </w:t>
      </w:r>
      <w:r>
        <w:t>new addresses in the MAC address table?</w:t>
      </w:r>
    </w:p>
    <w:p>
      <w:pPr>
        <w:pStyle w:val="6"/>
        <w:ind w:left="1020" w:right="125"/>
      </w:pPr>
    </w:p>
    <w:p>
      <w:pPr>
        <w:pStyle w:val="6"/>
        <w:ind w:left="1020" w:right="125"/>
        <w:rPr>
          <w:rFonts w:hint="default"/>
          <w:lang w:val="en-US"/>
        </w:rPr>
      </w:pPr>
      <w:r>
        <w:rPr>
          <w:rFonts w:hint="default"/>
          <w:lang w:val="en-US"/>
        </w:rPr>
        <w:t>YES</w:t>
      </w:r>
    </w:p>
    <w:p>
      <w:pPr>
        <w:pStyle w:val="6"/>
        <w:ind w:left="1020" w:right="125"/>
        <w:rPr>
          <w:rFonts w:hint="default"/>
          <w:lang w:val="en-US"/>
        </w:rPr>
      </w:pPr>
    </w:p>
    <w:p>
      <w:pPr>
        <w:pStyle w:val="2"/>
      </w:pPr>
      <w:r>
        <w:t>Step</w:t>
      </w:r>
      <w:r>
        <w:rPr>
          <w:spacing w:val="-6"/>
        </w:rPr>
        <w:t xml:space="preserve"> </w:t>
      </w:r>
      <w:r>
        <w:t>4:</w:t>
      </w:r>
      <w:r>
        <w:rPr>
          <w:spacing w:val="-6"/>
        </w:rPr>
        <w:t xml:space="preserve"> </w:t>
      </w:r>
      <w:r>
        <w:t>From</w:t>
      </w:r>
      <w:r>
        <w:rPr>
          <w:spacing w:val="-2"/>
        </w:rPr>
        <w:t xml:space="preserve"> </w:t>
      </w:r>
      <w:r>
        <w:t>PC-B,</w:t>
      </w:r>
      <w:r>
        <w:rPr>
          <w:spacing w:val="-2"/>
        </w:rPr>
        <w:t xml:space="preserve"> </w:t>
      </w:r>
      <w:r>
        <w:t>ping</w:t>
      </w:r>
      <w:r>
        <w:rPr>
          <w:spacing w:val="-6"/>
        </w:rPr>
        <w:t xml:space="preserve"> </w:t>
      </w:r>
      <w:r>
        <w:t>the</w:t>
      </w:r>
      <w:r>
        <w:rPr>
          <w:spacing w:val="-3"/>
        </w:rPr>
        <w:t xml:space="preserve"> </w:t>
      </w:r>
      <w:r>
        <w:t>devices</w:t>
      </w:r>
      <w:r>
        <w:rPr>
          <w:spacing w:val="-4"/>
        </w:rPr>
        <w:t xml:space="preserve"> </w:t>
      </w:r>
      <w:r>
        <w:t>on</w:t>
      </w:r>
      <w:r>
        <w:rPr>
          <w:spacing w:val="-3"/>
        </w:rPr>
        <w:t xml:space="preserve"> </w:t>
      </w:r>
      <w:r>
        <w:t>the</w:t>
      </w:r>
      <w:r>
        <w:rPr>
          <w:spacing w:val="-6"/>
        </w:rPr>
        <w:t xml:space="preserve"> </w:t>
      </w:r>
      <w:r>
        <w:t>network</w:t>
      </w:r>
      <w:r>
        <w:rPr>
          <w:spacing w:val="-6"/>
        </w:rPr>
        <w:t xml:space="preserve"> </w:t>
      </w:r>
      <w:r>
        <w:t>and</w:t>
      </w:r>
      <w:r>
        <w:rPr>
          <w:spacing w:val="-3"/>
        </w:rPr>
        <w:t xml:space="preserve"> </w:t>
      </w:r>
      <w:r>
        <w:t>observe</w:t>
      </w:r>
      <w:r>
        <w:rPr>
          <w:spacing w:val="-3"/>
        </w:rPr>
        <w:t xml:space="preserve"> </w:t>
      </w:r>
      <w:r>
        <w:t>the</w:t>
      </w:r>
      <w:r>
        <w:rPr>
          <w:spacing w:val="-4"/>
        </w:rPr>
        <w:t xml:space="preserve"> </w:t>
      </w:r>
      <w:r>
        <w:t>switch</w:t>
      </w:r>
      <w:r>
        <w:rPr>
          <w:spacing w:val="-8"/>
        </w:rPr>
        <w:t xml:space="preserve"> </w:t>
      </w:r>
      <w:r>
        <w:t>MAC</w:t>
      </w:r>
      <w:r>
        <w:rPr>
          <w:spacing w:val="-3"/>
        </w:rPr>
        <w:t xml:space="preserve"> </w:t>
      </w:r>
      <w:r>
        <w:t>address</w:t>
      </w:r>
      <w:r>
        <w:rPr>
          <w:spacing w:val="-3"/>
        </w:rPr>
        <w:t xml:space="preserve"> </w:t>
      </w:r>
      <w:r>
        <w:rPr>
          <w:spacing w:val="-2"/>
        </w:rPr>
        <w:t>table.</w:t>
      </w:r>
    </w:p>
    <w:p>
      <w:pPr>
        <w:pStyle w:val="10"/>
        <w:numPr>
          <w:ilvl w:val="0"/>
          <w:numId w:val="6"/>
        </w:numPr>
        <w:tabs>
          <w:tab w:val="left" w:pos="1018"/>
        </w:tabs>
        <w:spacing w:before="119" w:after="0" w:line="240" w:lineRule="auto"/>
        <w:ind w:left="1018" w:right="0" w:hanging="358"/>
        <w:jc w:val="left"/>
        <w:rPr>
          <w:sz w:val="20"/>
        </w:rPr>
      </w:pPr>
      <w:r>
        <w:rPr>
          <w:sz w:val="20"/>
        </w:rPr>
        <w:t>From</w:t>
      </w:r>
      <w:r>
        <w:rPr>
          <w:spacing w:val="-2"/>
          <w:sz w:val="20"/>
        </w:rPr>
        <w:t xml:space="preserve"> </w:t>
      </w:r>
      <w:r>
        <w:rPr>
          <w:sz w:val="20"/>
        </w:rPr>
        <w:t>PC-B,</w:t>
      </w:r>
      <w:r>
        <w:rPr>
          <w:spacing w:val="-6"/>
          <w:sz w:val="20"/>
        </w:rPr>
        <w:t xml:space="preserve"> </w:t>
      </w:r>
      <w:r>
        <w:rPr>
          <w:sz w:val="20"/>
        </w:rPr>
        <w:t>open</w:t>
      </w:r>
      <w:r>
        <w:rPr>
          <w:spacing w:val="-5"/>
          <w:sz w:val="20"/>
        </w:rPr>
        <w:t xml:space="preserve"> </w:t>
      </w:r>
      <w:r>
        <w:rPr>
          <w:sz w:val="20"/>
        </w:rPr>
        <w:t>a</w:t>
      </w:r>
      <w:r>
        <w:rPr>
          <w:spacing w:val="-7"/>
          <w:sz w:val="20"/>
        </w:rPr>
        <w:t xml:space="preserve"> </w:t>
      </w:r>
      <w:r>
        <w:rPr>
          <w:sz w:val="20"/>
        </w:rPr>
        <w:t>command</w:t>
      </w:r>
      <w:r>
        <w:rPr>
          <w:spacing w:val="-7"/>
          <w:sz w:val="20"/>
        </w:rPr>
        <w:t xml:space="preserve"> </w:t>
      </w:r>
      <w:r>
        <w:rPr>
          <w:sz w:val="20"/>
        </w:rPr>
        <w:t>prompt</w:t>
      </w:r>
      <w:r>
        <w:rPr>
          <w:spacing w:val="-6"/>
          <w:sz w:val="20"/>
        </w:rPr>
        <w:t xml:space="preserve"> </w:t>
      </w:r>
      <w:r>
        <w:rPr>
          <w:sz w:val="20"/>
        </w:rPr>
        <w:t>and</w:t>
      </w:r>
      <w:r>
        <w:rPr>
          <w:spacing w:val="-5"/>
          <w:sz w:val="20"/>
        </w:rPr>
        <w:t xml:space="preserve"> </w:t>
      </w:r>
      <w:r>
        <w:rPr>
          <w:sz w:val="20"/>
        </w:rPr>
        <w:t>type</w:t>
      </w:r>
      <w:r>
        <w:rPr>
          <w:spacing w:val="-2"/>
          <w:sz w:val="20"/>
        </w:rPr>
        <w:t xml:space="preserve"> </w:t>
      </w:r>
      <w:r>
        <w:rPr>
          <w:b/>
          <w:sz w:val="20"/>
        </w:rPr>
        <w:t>arp</w:t>
      </w:r>
      <w:r>
        <w:rPr>
          <w:b/>
          <w:spacing w:val="-5"/>
          <w:sz w:val="20"/>
        </w:rPr>
        <w:t xml:space="preserve"> </w:t>
      </w:r>
      <w:r>
        <w:rPr>
          <w:b/>
          <w:sz w:val="20"/>
        </w:rPr>
        <w:t>-</w:t>
      </w:r>
      <w:r>
        <w:rPr>
          <w:b/>
          <w:spacing w:val="-5"/>
          <w:sz w:val="20"/>
        </w:rPr>
        <w:t>a</w:t>
      </w:r>
      <w:r>
        <w:rPr>
          <w:spacing w:val="-5"/>
          <w:sz w:val="20"/>
        </w:rPr>
        <w:t>.</w:t>
      </w:r>
    </w:p>
    <w:p>
      <w:pPr>
        <w:pStyle w:val="6"/>
        <w:spacing w:before="27"/>
      </w:pPr>
    </w:p>
    <w:p>
      <w:pPr>
        <w:pStyle w:val="6"/>
        <w:ind w:left="1020"/>
      </w:pPr>
      <w:r>
        <w:t>Not</w:t>
      </w:r>
      <w:r>
        <w:rPr>
          <w:spacing w:val="-4"/>
        </w:rPr>
        <w:t xml:space="preserve"> </w:t>
      </w:r>
      <w:r>
        <w:t>including</w:t>
      </w:r>
      <w:r>
        <w:rPr>
          <w:spacing w:val="-5"/>
        </w:rPr>
        <w:t xml:space="preserve"> </w:t>
      </w:r>
      <w:r>
        <w:t>multicast</w:t>
      </w:r>
      <w:r>
        <w:rPr>
          <w:spacing w:val="-4"/>
        </w:rPr>
        <w:t xml:space="preserve"> </w:t>
      </w:r>
      <w:r>
        <w:t>or</w:t>
      </w:r>
      <w:r>
        <w:rPr>
          <w:spacing w:val="-2"/>
        </w:rPr>
        <w:t xml:space="preserve"> </w:t>
      </w:r>
      <w:r>
        <w:t>broadcast</w:t>
      </w:r>
      <w:r>
        <w:rPr>
          <w:spacing w:val="-4"/>
        </w:rPr>
        <w:t xml:space="preserve"> </w:t>
      </w:r>
      <w:r>
        <w:t>addresses,</w:t>
      </w:r>
      <w:r>
        <w:rPr>
          <w:spacing w:val="-5"/>
        </w:rPr>
        <w:t xml:space="preserve"> </w:t>
      </w:r>
      <w:r>
        <w:t>how</w:t>
      </w:r>
      <w:r>
        <w:rPr>
          <w:spacing w:val="-4"/>
        </w:rPr>
        <w:t xml:space="preserve"> </w:t>
      </w:r>
      <w:r>
        <w:t>many device</w:t>
      </w:r>
      <w:r>
        <w:rPr>
          <w:spacing w:val="-3"/>
        </w:rPr>
        <w:t xml:space="preserve"> </w:t>
      </w:r>
      <w:r>
        <w:t>IP-to-MAC</w:t>
      </w:r>
      <w:r>
        <w:rPr>
          <w:spacing w:val="-4"/>
        </w:rPr>
        <w:t xml:space="preserve"> </w:t>
      </w:r>
      <w:r>
        <w:t>address</w:t>
      </w:r>
      <w:r>
        <w:rPr>
          <w:spacing w:val="-4"/>
        </w:rPr>
        <w:t xml:space="preserve"> </w:t>
      </w:r>
      <w:r>
        <w:t>pairs</w:t>
      </w:r>
      <w:r>
        <w:rPr>
          <w:spacing w:val="-4"/>
        </w:rPr>
        <w:t xml:space="preserve"> </w:t>
      </w:r>
      <w:r>
        <w:t>have</w:t>
      </w:r>
      <w:r>
        <w:rPr>
          <w:spacing w:val="-3"/>
        </w:rPr>
        <w:t xml:space="preserve"> </w:t>
      </w:r>
      <w:r>
        <w:t>been learned by ARP?</w:t>
      </w:r>
    </w:p>
    <w:p>
      <w:pPr>
        <w:pStyle w:val="6"/>
        <w:ind w:left="1020"/>
      </w:pPr>
    </w:p>
    <w:p>
      <w:pPr>
        <w:pStyle w:val="6"/>
        <w:ind w:left="1020"/>
        <w:rPr>
          <w:rFonts w:hint="default"/>
          <w:lang w:val="en-US"/>
        </w:rPr>
      </w:pPr>
      <w:r>
        <w:rPr>
          <w:rFonts w:hint="default"/>
          <w:lang w:val="en-US"/>
        </w:rPr>
        <w:t>None</w:t>
      </w:r>
    </w:p>
    <w:p>
      <w:pPr>
        <w:pStyle w:val="6"/>
        <w:ind w:left="1020"/>
        <w:rPr>
          <w:rFonts w:hint="default"/>
          <w:lang w:val="en-US"/>
        </w:rPr>
      </w:pPr>
    </w:p>
    <w:p>
      <w:pPr>
        <w:pStyle w:val="10"/>
        <w:numPr>
          <w:ilvl w:val="0"/>
          <w:numId w:val="6"/>
        </w:numPr>
        <w:tabs>
          <w:tab w:val="left" w:pos="1018"/>
        </w:tabs>
        <w:spacing w:before="0" w:after="0" w:line="240" w:lineRule="auto"/>
        <w:ind w:left="1018" w:right="0" w:hanging="358"/>
        <w:jc w:val="left"/>
        <w:rPr>
          <w:sz w:val="20"/>
        </w:rPr>
      </w:pPr>
      <w:r>
        <w:rPr>
          <w:sz w:val="20"/>
        </w:rPr>
        <w:t>From</w:t>
      </w:r>
      <w:r>
        <w:rPr>
          <w:spacing w:val="-2"/>
          <w:sz w:val="20"/>
        </w:rPr>
        <w:t xml:space="preserve"> </w:t>
      </w:r>
      <w:r>
        <w:rPr>
          <w:sz w:val="20"/>
        </w:rPr>
        <w:t>the</w:t>
      </w:r>
      <w:r>
        <w:rPr>
          <w:spacing w:val="-6"/>
          <w:sz w:val="20"/>
        </w:rPr>
        <w:t xml:space="preserve"> </w:t>
      </w:r>
      <w:r>
        <w:rPr>
          <w:sz w:val="20"/>
        </w:rPr>
        <w:t>PC-B</w:t>
      </w:r>
      <w:r>
        <w:rPr>
          <w:spacing w:val="-6"/>
          <w:sz w:val="20"/>
        </w:rPr>
        <w:t xml:space="preserve"> </w:t>
      </w:r>
      <w:r>
        <w:rPr>
          <w:sz w:val="20"/>
        </w:rPr>
        <w:t>command</w:t>
      </w:r>
      <w:r>
        <w:rPr>
          <w:spacing w:val="-6"/>
          <w:sz w:val="20"/>
        </w:rPr>
        <w:t xml:space="preserve"> </w:t>
      </w:r>
      <w:r>
        <w:rPr>
          <w:sz w:val="20"/>
        </w:rPr>
        <w:t>prompt,</w:t>
      </w:r>
      <w:r>
        <w:rPr>
          <w:spacing w:val="-6"/>
          <w:sz w:val="20"/>
        </w:rPr>
        <w:t xml:space="preserve"> </w:t>
      </w:r>
      <w:r>
        <w:rPr>
          <w:sz w:val="20"/>
        </w:rPr>
        <w:t>ping</w:t>
      </w:r>
      <w:r>
        <w:rPr>
          <w:spacing w:val="-4"/>
          <w:sz w:val="20"/>
        </w:rPr>
        <w:t xml:space="preserve"> </w:t>
      </w:r>
      <w:r>
        <w:rPr>
          <w:sz w:val="20"/>
        </w:rPr>
        <w:t>PC-A,</w:t>
      </w:r>
      <w:r>
        <w:rPr>
          <w:spacing w:val="-4"/>
          <w:sz w:val="20"/>
        </w:rPr>
        <w:t xml:space="preserve"> </w:t>
      </w:r>
      <w:r>
        <w:rPr>
          <w:sz w:val="20"/>
        </w:rPr>
        <w:t>S1,</w:t>
      </w:r>
      <w:r>
        <w:rPr>
          <w:spacing w:val="-6"/>
          <w:sz w:val="20"/>
        </w:rPr>
        <w:t xml:space="preserve"> </w:t>
      </w:r>
      <w:r>
        <w:rPr>
          <w:sz w:val="20"/>
        </w:rPr>
        <w:t>and</w:t>
      </w:r>
      <w:r>
        <w:rPr>
          <w:spacing w:val="-5"/>
          <w:sz w:val="20"/>
        </w:rPr>
        <w:t xml:space="preserve"> S2.</w:t>
      </w:r>
    </w:p>
    <w:p>
      <w:pPr>
        <w:pStyle w:val="6"/>
        <w:spacing w:before="190"/>
        <w:ind w:left="1020"/>
        <w:rPr>
          <w:spacing w:val="-2"/>
        </w:rPr>
      </w:pPr>
      <w:r>
        <w:t>Did</w:t>
      </w:r>
      <w:r>
        <w:rPr>
          <w:spacing w:val="-5"/>
        </w:rPr>
        <w:t xml:space="preserve"> </w:t>
      </w:r>
      <w:r>
        <w:t>all</w:t>
      </w:r>
      <w:r>
        <w:rPr>
          <w:spacing w:val="-7"/>
        </w:rPr>
        <w:t xml:space="preserve"> </w:t>
      </w:r>
      <w:r>
        <w:t>devices</w:t>
      </w:r>
      <w:r>
        <w:rPr>
          <w:spacing w:val="-6"/>
        </w:rPr>
        <w:t xml:space="preserve"> </w:t>
      </w:r>
      <w:r>
        <w:t>have</w:t>
      </w:r>
      <w:r>
        <w:rPr>
          <w:spacing w:val="-6"/>
        </w:rPr>
        <w:t xml:space="preserve"> </w:t>
      </w:r>
      <w:r>
        <w:t>successful</w:t>
      </w:r>
      <w:r>
        <w:rPr>
          <w:spacing w:val="-7"/>
        </w:rPr>
        <w:t xml:space="preserve"> </w:t>
      </w:r>
      <w:r>
        <w:t>replies?</w:t>
      </w:r>
      <w:r>
        <w:rPr>
          <w:spacing w:val="-5"/>
        </w:rPr>
        <w:t xml:space="preserve"> </w:t>
      </w:r>
      <w:r>
        <w:t>If</w:t>
      </w:r>
      <w:r>
        <w:rPr>
          <w:spacing w:val="-4"/>
        </w:rPr>
        <w:t xml:space="preserve"> </w:t>
      </w:r>
      <w:r>
        <w:t>not,</w:t>
      </w:r>
      <w:r>
        <w:rPr>
          <w:spacing w:val="-7"/>
        </w:rPr>
        <w:t xml:space="preserve"> </w:t>
      </w:r>
      <w:r>
        <w:t>check</w:t>
      </w:r>
      <w:r>
        <w:rPr>
          <w:spacing w:val="-5"/>
        </w:rPr>
        <w:t xml:space="preserve"> </w:t>
      </w:r>
      <w:r>
        <w:t>your</w:t>
      </w:r>
      <w:r>
        <w:rPr>
          <w:spacing w:val="-7"/>
        </w:rPr>
        <w:t xml:space="preserve"> </w:t>
      </w:r>
      <w:r>
        <w:t>cabling</w:t>
      </w:r>
      <w:r>
        <w:rPr>
          <w:spacing w:val="-4"/>
        </w:rPr>
        <w:t xml:space="preserve"> </w:t>
      </w:r>
      <w:r>
        <w:t>and</w:t>
      </w:r>
      <w:r>
        <w:rPr>
          <w:spacing w:val="-7"/>
        </w:rPr>
        <w:t xml:space="preserve"> </w:t>
      </w:r>
      <w:r>
        <w:t>IP</w:t>
      </w:r>
      <w:r>
        <w:rPr>
          <w:spacing w:val="-4"/>
        </w:rPr>
        <w:t xml:space="preserve"> </w:t>
      </w:r>
      <w:r>
        <w:rPr>
          <w:spacing w:val="-2"/>
        </w:rPr>
        <w:t>configurations.</w:t>
      </w:r>
    </w:p>
    <w:p>
      <w:pPr>
        <w:pStyle w:val="6"/>
        <w:spacing w:before="190"/>
        <w:ind w:left="1020"/>
        <w:rPr>
          <w:rFonts w:hint="default"/>
          <w:spacing w:val="-2"/>
          <w:lang w:val="en-US"/>
        </w:rPr>
      </w:pPr>
      <w:r>
        <w:rPr>
          <w:rFonts w:hint="default"/>
          <w:spacing w:val="-2"/>
          <w:lang w:val="en-US"/>
        </w:rPr>
        <w:t>YES</w:t>
      </w:r>
    </w:p>
    <w:p>
      <w:pPr>
        <w:pStyle w:val="6"/>
        <w:spacing w:before="190"/>
        <w:ind w:left="1020"/>
        <w:rPr>
          <w:rFonts w:hint="default"/>
          <w:spacing w:val="-2"/>
          <w:lang w:val="en-US"/>
        </w:rPr>
      </w:pPr>
    </w:p>
    <w:p>
      <w:pPr>
        <w:pStyle w:val="10"/>
        <w:numPr>
          <w:ilvl w:val="0"/>
          <w:numId w:val="6"/>
        </w:numPr>
        <w:tabs>
          <w:tab w:val="left" w:pos="1020"/>
        </w:tabs>
        <w:spacing w:before="1" w:after="0" w:line="240" w:lineRule="auto"/>
        <w:ind w:left="1020" w:right="0" w:hanging="360"/>
        <w:jc w:val="left"/>
        <w:rPr>
          <w:sz w:val="20"/>
        </w:rPr>
      </w:pPr>
      <w:r>
        <w:rPr>
          <w:sz w:val="20"/>
        </w:rPr>
        <w:t>From</w:t>
      </w:r>
      <w:r>
        <w:rPr>
          <w:spacing w:val="-3"/>
          <w:sz w:val="20"/>
        </w:rPr>
        <w:t xml:space="preserve"> </w:t>
      </w:r>
      <w:r>
        <w:rPr>
          <w:sz w:val="20"/>
        </w:rPr>
        <w:t>a</w:t>
      </w:r>
      <w:r>
        <w:rPr>
          <w:spacing w:val="-9"/>
          <w:sz w:val="20"/>
        </w:rPr>
        <w:t xml:space="preserve"> </w:t>
      </w:r>
      <w:r>
        <w:rPr>
          <w:sz w:val="20"/>
        </w:rPr>
        <w:t>console</w:t>
      </w:r>
      <w:r>
        <w:rPr>
          <w:spacing w:val="-7"/>
          <w:sz w:val="20"/>
        </w:rPr>
        <w:t xml:space="preserve"> </w:t>
      </w:r>
      <w:r>
        <w:rPr>
          <w:sz w:val="20"/>
        </w:rPr>
        <w:t>connection</w:t>
      </w:r>
      <w:r>
        <w:rPr>
          <w:spacing w:val="-6"/>
          <w:sz w:val="20"/>
        </w:rPr>
        <w:t xml:space="preserve"> </w:t>
      </w:r>
      <w:r>
        <w:rPr>
          <w:sz w:val="20"/>
        </w:rPr>
        <w:t>to</w:t>
      </w:r>
      <w:r>
        <w:rPr>
          <w:spacing w:val="-8"/>
          <w:sz w:val="20"/>
        </w:rPr>
        <w:t xml:space="preserve"> </w:t>
      </w:r>
      <w:r>
        <w:rPr>
          <w:sz w:val="20"/>
        </w:rPr>
        <w:t>S2,</w:t>
      </w:r>
      <w:r>
        <w:rPr>
          <w:spacing w:val="-8"/>
          <w:sz w:val="20"/>
        </w:rPr>
        <w:t xml:space="preserve"> </w:t>
      </w:r>
      <w:r>
        <w:rPr>
          <w:sz w:val="20"/>
        </w:rPr>
        <w:t>enter</w:t>
      </w:r>
      <w:r>
        <w:rPr>
          <w:spacing w:val="-6"/>
          <w:sz w:val="20"/>
        </w:rPr>
        <w:t xml:space="preserve"> </w:t>
      </w:r>
      <w:r>
        <w:rPr>
          <w:sz w:val="20"/>
        </w:rPr>
        <w:t>the</w:t>
      </w:r>
      <w:r>
        <w:rPr>
          <w:spacing w:val="-2"/>
          <w:sz w:val="20"/>
        </w:rPr>
        <w:t xml:space="preserve"> </w:t>
      </w:r>
      <w:r>
        <w:rPr>
          <w:b/>
          <w:sz w:val="20"/>
        </w:rPr>
        <w:t>show</w:t>
      </w:r>
      <w:r>
        <w:rPr>
          <w:b/>
          <w:spacing w:val="-4"/>
          <w:sz w:val="20"/>
        </w:rPr>
        <w:t xml:space="preserve"> </w:t>
      </w:r>
      <w:r>
        <w:rPr>
          <w:b/>
          <w:sz w:val="20"/>
        </w:rPr>
        <w:t>mac</w:t>
      </w:r>
      <w:r>
        <w:rPr>
          <w:b/>
          <w:spacing w:val="-8"/>
          <w:sz w:val="20"/>
        </w:rPr>
        <w:t xml:space="preserve"> </w:t>
      </w:r>
      <w:r>
        <w:rPr>
          <w:b/>
          <w:sz w:val="20"/>
        </w:rPr>
        <w:t>address-table</w:t>
      </w:r>
      <w:r>
        <w:rPr>
          <w:b/>
          <w:spacing w:val="-7"/>
          <w:sz w:val="20"/>
        </w:rPr>
        <w:t xml:space="preserve"> </w:t>
      </w:r>
      <w:r>
        <w:rPr>
          <w:spacing w:val="-2"/>
          <w:sz w:val="20"/>
        </w:rPr>
        <w:t>command.</w:t>
      </w:r>
    </w:p>
    <w:p>
      <w:pPr>
        <w:pStyle w:val="6"/>
        <w:spacing w:before="27"/>
      </w:pPr>
    </w:p>
    <w:p>
      <w:pPr>
        <w:pStyle w:val="6"/>
        <w:ind w:left="1020"/>
        <w:rPr>
          <w:spacing w:val="-2"/>
        </w:rPr>
      </w:pPr>
      <w:r>
        <w:t>Has</w:t>
      </w:r>
      <w:r>
        <w:rPr>
          <w:spacing w:val="-3"/>
        </w:rPr>
        <w:t xml:space="preserve"> </w:t>
      </w:r>
      <w:r>
        <w:t>the</w:t>
      </w:r>
      <w:r>
        <w:rPr>
          <w:spacing w:val="-4"/>
        </w:rPr>
        <w:t xml:space="preserve"> </w:t>
      </w:r>
      <w:r>
        <w:t>switch</w:t>
      </w:r>
      <w:r>
        <w:rPr>
          <w:spacing w:val="-4"/>
        </w:rPr>
        <w:t xml:space="preserve"> </w:t>
      </w:r>
      <w:r>
        <w:t>added</w:t>
      </w:r>
      <w:r>
        <w:rPr>
          <w:spacing w:val="-4"/>
        </w:rPr>
        <w:t xml:space="preserve"> </w:t>
      </w:r>
      <w:r>
        <w:t>additional</w:t>
      </w:r>
      <w:r>
        <w:rPr>
          <w:spacing w:val="-5"/>
        </w:rPr>
        <w:t xml:space="preserve"> </w:t>
      </w:r>
      <w:r>
        <w:t>MAC</w:t>
      </w:r>
      <w:r>
        <w:rPr>
          <w:spacing w:val="-4"/>
        </w:rPr>
        <w:t xml:space="preserve"> </w:t>
      </w:r>
      <w:r>
        <w:t>addresses</w:t>
      </w:r>
      <w:r>
        <w:rPr>
          <w:spacing w:val="-3"/>
        </w:rPr>
        <w:t xml:space="preserve"> </w:t>
      </w:r>
      <w:r>
        <w:t>to</w:t>
      </w:r>
      <w:r>
        <w:rPr>
          <w:spacing w:val="-3"/>
        </w:rPr>
        <w:t xml:space="preserve"> </w:t>
      </w:r>
      <w:r>
        <w:t>the</w:t>
      </w:r>
      <w:r>
        <w:rPr>
          <w:spacing w:val="-2"/>
        </w:rPr>
        <w:t xml:space="preserve"> </w:t>
      </w:r>
      <w:r>
        <w:t>MAC</w:t>
      </w:r>
      <w:r>
        <w:rPr>
          <w:spacing w:val="-1"/>
        </w:rPr>
        <w:t xml:space="preserve"> </w:t>
      </w:r>
      <w:r>
        <w:t>address</w:t>
      </w:r>
      <w:r>
        <w:rPr>
          <w:spacing w:val="-3"/>
        </w:rPr>
        <w:t xml:space="preserve"> </w:t>
      </w:r>
      <w:r>
        <w:t>table?</w:t>
      </w:r>
      <w:r>
        <w:rPr>
          <w:spacing w:val="-2"/>
        </w:rPr>
        <w:t xml:space="preserve"> </w:t>
      </w:r>
      <w:r>
        <w:t>If</w:t>
      </w:r>
      <w:r>
        <w:rPr>
          <w:spacing w:val="-2"/>
        </w:rPr>
        <w:t xml:space="preserve"> </w:t>
      </w:r>
      <w:r>
        <w:t>so, which</w:t>
      </w:r>
      <w:r>
        <w:rPr>
          <w:spacing w:val="-2"/>
        </w:rPr>
        <w:t xml:space="preserve"> </w:t>
      </w:r>
      <w:r>
        <w:t>addresses</w:t>
      </w:r>
      <w:r>
        <w:rPr>
          <w:spacing w:val="-3"/>
        </w:rPr>
        <w:t xml:space="preserve"> </w:t>
      </w:r>
      <w:r>
        <w:t xml:space="preserve">and </w:t>
      </w:r>
      <w:r>
        <w:rPr>
          <w:spacing w:val="-2"/>
        </w:rPr>
        <w:t>devices?</w:t>
      </w:r>
    </w:p>
    <w:p>
      <w:pPr>
        <w:pStyle w:val="6"/>
        <w:ind w:left="1020"/>
      </w:pPr>
      <w:r>
        <w:drawing>
          <wp:inline distT="0" distB="0" distL="114300" distR="114300">
            <wp:extent cx="5861685" cy="1461770"/>
            <wp:effectExtent l="0" t="0" r="5715" b="508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1"/>
                    <a:stretch>
                      <a:fillRect/>
                    </a:stretch>
                  </pic:blipFill>
                  <pic:spPr>
                    <a:xfrm>
                      <a:off x="0" y="0"/>
                      <a:ext cx="5861685" cy="1461770"/>
                    </a:xfrm>
                    <a:prstGeom prst="rect">
                      <a:avLst/>
                    </a:prstGeom>
                    <a:noFill/>
                    <a:ln>
                      <a:noFill/>
                    </a:ln>
                  </pic:spPr>
                </pic:pic>
              </a:graphicData>
            </a:graphic>
          </wp:inline>
        </w:drawing>
      </w:r>
    </w:p>
    <w:p>
      <w:pPr>
        <w:pStyle w:val="6"/>
        <w:ind w:left="1020"/>
      </w:pPr>
    </w:p>
    <w:p>
      <w:pPr>
        <w:pStyle w:val="6"/>
        <w:ind w:left="1020"/>
      </w:pPr>
      <w:r>
        <w:t>From</w:t>
      </w:r>
      <w:r>
        <w:rPr>
          <w:spacing w:val="-2"/>
        </w:rPr>
        <w:t xml:space="preserve"> </w:t>
      </w:r>
      <w:r>
        <w:t>PC-B,</w:t>
      </w:r>
      <w:r>
        <w:rPr>
          <w:spacing w:val="-6"/>
        </w:rPr>
        <w:t xml:space="preserve"> </w:t>
      </w:r>
      <w:r>
        <w:t>open</w:t>
      </w:r>
      <w:r>
        <w:rPr>
          <w:spacing w:val="-4"/>
        </w:rPr>
        <w:t xml:space="preserve"> </w:t>
      </w:r>
      <w:r>
        <w:t>a</w:t>
      </w:r>
      <w:r>
        <w:rPr>
          <w:spacing w:val="-7"/>
        </w:rPr>
        <w:t xml:space="preserve"> </w:t>
      </w:r>
      <w:r>
        <w:t>command</w:t>
      </w:r>
      <w:r>
        <w:rPr>
          <w:spacing w:val="-7"/>
        </w:rPr>
        <w:t xml:space="preserve"> </w:t>
      </w:r>
      <w:r>
        <w:t>prompt</w:t>
      </w:r>
      <w:r>
        <w:rPr>
          <w:spacing w:val="-6"/>
        </w:rPr>
        <w:t xml:space="preserve"> </w:t>
      </w:r>
      <w:r>
        <w:t>and</w:t>
      </w:r>
      <w:r>
        <w:rPr>
          <w:spacing w:val="-4"/>
        </w:rPr>
        <w:t xml:space="preserve"> </w:t>
      </w:r>
      <w:r>
        <w:t>retype</w:t>
      </w:r>
      <w:r>
        <w:rPr>
          <w:spacing w:val="-2"/>
        </w:rPr>
        <w:t xml:space="preserve"> </w:t>
      </w:r>
      <w:r>
        <w:rPr>
          <w:b/>
        </w:rPr>
        <w:t>arp</w:t>
      </w:r>
      <w:r>
        <w:rPr>
          <w:b/>
          <w:spacing w:val="-5"/>
        </w:rPr>
        <w:t xml:space="preserve"> </w:t>
      </w:r>
      <w:r>
        <w:rPr>
          <w:b/>
        </w:rPr>
        <w:t>-</w:t>
      </w:r>
      <w:r>
        <w:rPr>
          <w:b/>
          <w:spacing w:val="-5"/>
        </w:rPr>
        <w:t>a</w:t>
      </w:r>
      <w:r>
        <w:rPr>
          <w:spacing w:val="-5"/>
        </w:rPr>
        <w:t>.</w:t>
      </w:r>
    </w:p>
    <w:p>
      <w:pPr>
        <w:pStyle w:val="6"/>
        <w:spacing w:before="190"/>
        <w:ind w:left="1020"/>
        <w:rPr>
          <w:spacing w:val="-2"/>
        </w:rPr>
      </w:pPr>
      <w:r>
        <w:t>Does</w:t>
      </w:r>
      <w:r>
        <w:rPr>
          <w:spacing w:val="-6"/>
        </w:rPr>
        <w:t xml:space="preserve"> </w:t>
      </w:r>
      <w:r>
        <w:t>the</w:t>
      </w:r>
      <w:r>
        <w:rPr>
          <w:spacing w:val="-7"/>
        </w:rPr>
        <w:t xml:space="preserve"> </w:t>
      </w:r>
      <w:r>
        <w:t>PC-B</w:t>
      </w:r>
      <w:r>
        <w:rPr>
          <w:spacing w:val="-4"/>
        </w:rPr>
        <w:t xml:space="preserve"> </w:t>
      </w:r>
      <w:r>
        <w:t>ARP</w:t>
      </w:r>
      <w:r>
        <w:rPr>
          <w:spacing w:val="-7"/>
        </w:rPr>
        <w:t xml:space="preserve"> </w:t>
      </w:r>
      <w:r>
        <w:t>cache</w:t>
      </w:r>
      <w:r>
        <w:rPr>
          <w:spacing w:val="-5"/>
        </w:rPr>
        <w:t xml:space="preserve"> </w:t>
      </w:r>
      <w:r>
        <w:t>have</w:t>
      </w:r>
      <w:r>
        <w:rPr>
          <w:spacing w:val="-7"/>
        </w:rPr>
        <w:t xml:space="preserve"> </w:t>
      </w:r>
      <w:r>
        <w:t>additional</w:t>
      </w:r>
      <w:r>
        <w:rPr>
          <w:spacing w:val="-7"/>
        </w:rPr>
        <w:t xml:space="preserve"> </w:t>
      </w:r>
      <w:r>
        <w:t>entries</w:t>
      </w:r>
      <w:r>
        <w:rPr>
          <w:spacing w:val="-6"/>
        </w:rPr>
        <w:t xml:space="preserve"> </w:t>
      </w:r>
      <w:r>
        <w:t>for</w:t>
      </w:r>
      <w:r>
        <w:rPr>
          <w:spacing w:val="-4"/>
        </w:rPr>
        <w:t xml:space="preserve"> </w:t>
      </w:r>
      <w:r>
        <w:t>all</w:t>
      </w:r>
      <w:r>
        <w:rPr>
          <w:spacing w:val="-5"/>
        </w:rPr>
        <w:t xml:space="preserve"> </w:t>
      </w:r>
      <w:r>
        <w:t>network</w:t>
      </w:r>
      <w:r>
        <w:rPr>
          <w:spacing w:val="-3"/>
        </w:rPr>
        <w:t xml:space="preserve"> </w:t>
      </w:r>
      <w:r>
        <w:t>devices</w:t>
      </w:r>
      <w:r>
        <w:rPr>
          <w:spacing w:val="-6"/>
        </w:rPr>
        <w:t xml:space="preserve"> </w:t>
      </w:r>
      <w:r>
        <w:t>that</w:t>
      </w:r>
      <w:r>
        <w:rPr>
          <w:spacing w:val="-5"/>
        </w:rPr>
        <w:t xml:space="preserve"> </w:t>
      </w:r>
      <w:r>
        <w:t>were</w:t>
      </w:r>
      <w:r>
        <w:rPr>
          <w:spacing w:val="-6"/>
        </w:rPr>
        <w:t xml:space="preserve"> </w:t>
      </w:r>
      <w:r>
        <w:t>sent</w:t>
      </w:r>
      <w:r>
        <w:rPr>
          <w:spacing w:val="-7"/>
        </w:rPr>
        <w:t xml:space="preserve"> </w:t>
      </w:r>
      <w:r>
        <w:rPr>
          <w:spacing w:val="-2"/>
        </w:rPr>
        <w:t>pings?</w:t>
      </w:r>
    </w:p>
    <w:p>
      <w:pPr>
        <w:pStyle w:val="6"/>
        <w:spacing w:before="190"/>
        <w:ind w:left="1020"/>
        <w:rPr>
          <w:rFonts w:hint="default"/>
          <w:spacing w:val="-2"/>
          <w:lang w:val="en-US"/>
        </w:rPr>
      </w:pPr>
      <w:r>
        <w:rPr>
          <w:rFonts w:hint="default"/>
          <w:spacing w:val="-2"/>
          <w:lang w:val="en-US"/>
        </w:rPr>
        <w:t>YES</w:t>
      </w:r>
    </w:p>
    <w:p>
      <w:pPr>
        <w:pStyle w:val="6"/>
        <w:spacing w:before="89"/>
      </w:pPr>
    </w:p>
    <w:p>
      <w:pPr>
        <w:spacing w:before="0"/>
        <w:ind w:left="300" w:right="0" w:firstLine="0"/>
        <w:jc w:val="left"/>
        <w:rPr>
          <w:b/>
          <w:sz w:val="26"/>
        </w:rPr>
      </w:pPr>
      <w:r>
        <w:rPr>
          <w:b/>
          <w:sz w:val="26"/>
        </w:rPr>
        <w:t>Reflection</w:t>
      </w:r>
      <w:r>
        <w:rPr>
          <w:b/>
          <w:spacing w:val="-13"/>
          <w:sz w:val="26"/>
        </w:rPr>
        <w:t xml:space="preserve"> </w:t>
      </w:r>
      <w:r>
        <w:rPr>
          <w:b/>
          <w:spacing w:val="-2"/>
          <w:sz w:val="26"/>
        </w:rPr>
        <w:t>Question</w:t>
      </w:r>
    </w:p>
    <w:p>
      <w:pPr>
        <w:pStyle w:val="6"/>
        <w:spacing w:before="120"/>
        <w:ind w:left="660"/>
      </w:pPr>
      <w:r>
        <w:t>On</w:t>
      </w:r>
      <w:r>
        <w:rPr>
          <w:spacing w:val="-4"/>
        </w:rPr>
        <w:t xml:space="preserve"> </w:t>
      </w:r>
      <w:r>
        <w:t>Ethernet</w:t>
      </w:r>
      <w:r>
        <w:rPr>
          <w:spacing w:val="-2"/>
        </w:rPr>
        <w:t xml:space="preserve"> </w:t>
      </w:r>
      <w:r>
        <w:t>networks,</w:t>
      </w:r>
      <w:r>
        <w:rPr>
          <w:spacing w:val="-4"/>
        </w:rPr>
        <w:t xml:space="preserve"> </w:t>
      </w:r>
      <w:r>
        <w:t>data</w:t>
      </w:r>
      <w:r>
        <w:rPr>
          <w:spacing w:val="-2"/>
        </w:rPr>
        <w:t xml:space="preserve"> </w:t>
      </w:r>
      <w:r>
        <w:t>is</w:t>
      </w:r>
      <w:r>
        <w:rPr>
          <w:spacing w:val="-3"/>
        </w:rPr>
        <w:t xml:space="preserve"> </w:t>
      </w:r>
      <w:r>
        <w:t>delivered</w:t>
      </w:r>
      <w:r>
        <w:rPr>
          <w:spacing w:val="-4"/>
        </w:rPr>
        <w:t xml:space="preserve"> </w:t>
      </w:r>
      <w:r>
        <w:t>to</w:t>
      </w:r>
      <w:r>
        <w:rPr>
          <w:spacing w:val="-2"/>
        </w:rPr>
        <w:t xml:space="preserve"> </w:t>
      </w:r>
      <w:r>
        <w:t>devices</w:t>
      </w:r>
      <w:r>
        <w:rPr>
          <w:spacing w:val="-1"/>
        </w:rPr>
        <w:t xml:space="preserve"> </w:t>
      </w:r>
      <w:r>
        <w:t>by</w:t>
      </w:r>
      <w:r>
        <w:rPr>
          <w:spacing w:val="-5"/>
        </w:rPr>
        <w:t xml:space="preserve"> </w:t>
      </w:r>
      <w:r>
        <w:t>their</w:t>
      </w:r>
      <w:r>
        <w:rPr>
          <w:spacing w:val="-1"/>
        </w:rPr>
        <w:t xml:space="preserve"> </w:t>
      </w:r>
      <w:r>
        <w:t>MAC</w:t>
      </w:r>
      <w:r>
        <w:rPr>
          <w:spacing w:val="-1"/>
        </w:rPr>
        <w:t xml:space="preserve"> </w:t>
      </w:r>
      <w:r>
        <w:t>addresses.</w:t>
      </w:r>
      <w:r>
        <w:rPr>
          <w:spacing w:val="-4"/>
        </w:rPr>
        <w:t xml:space="preserve"> </w:t>
      </w:r>
      <w:r>
        <w:t>For</w:t>
      </w:r>
      <w:r>
        <w:rPr>
          <w:spacing w:val="-3"/>
        </w:rPr>
        <w:t xml:space="preserve"> </w:t>
      </w:r>
      <w:r>
        <w:t>this</w:t>
      </w:r>
      <w:r>
        <w:rPr>
          <w:spacing w:val="-3"/>
        </w:rPr>
        <w:t xml:space="preserve"> </w:t>
      </w:r>
      <w:r>
        <w:t>to</w:t>
      </w:r>
      <w:r>
        <w:rPr>
          <w:spacing w:val="-5"/>
        </w:rPr>
        <w:t xml:space="preserve"> </w:t>
      </w:r>
      <w:r>
        <w:t>happen,</w:t>
      </w:r>
      <w:r>
        <w:rPr>
          <w:spacing w:val="-4"/>
        </w:rPr>
        <w:t xml:space="preserve"> </w:t>
      </w:r>
      <w:r>
        <w:t>switches</w:t>
      </w:r>
      <w:r>
        <w:rPr>
          <w:spacing w:val="-3"/>
        </w:rPr>
        <w:t xml:space="preserve"> </w:t>
      </w:r>
      <w:r>
        <w:t>and PCs dynamically</w:t>
      </w:r>
      <w:r>
        <w:rPr>
          <w:spacing w:val="-2"/>
        </w:rPr>
        <w:t xml:space="preserve"> </w:t>
      </w:r>
      <w:r>
        <w:t>build ARP caches and MAC address tables.</w:t>
      </w:r>
      <w:r>
        <w:rPr>
          <w:spacing w:val="-4"/>
        </w:rPr>
        <w:t xml:space="preserve"> </w:t>
      </w:r>
      <w:r>
        <w:t>With only a few</w:t>
      </w:r>
      <w:r>
        <w:rPr>
          <w:spacing w:val="-1"/>
        </w:rPr>
        <w:t xml:space="preserve"> </w:t>
      </w:r>
      <w:r>
        <w:t>computers on the network this process seems fairly easy. What might be some of the challenges on larger networks?</w:t>
      </w:r>
    </w:p>
    <w:p>
      <w:pPr>
        <w:pStyle w:val="6"/>
        <w:spacing w:before="120"/>
        <w:ind w:left="660"/>
      </w:pPr>
    </w:p>
    <w:p>
      <w:pPr>
        <w:pStyle w:val="6"/>
        <w:spacing w:before="120"/>
        <w:ind w:left="660"/>
        <w:rPr>
          <w:rFonts w:hint="default" w:ascii="Arial" w:hAnsi="Arial" w:eastAsia="Helvetica" w:cs="Arial"/>
          <w:i w:val="0"/>
          <w:iCs w:val="0"/>
          <w:caps w:val="0"/>
          <w:color w:val="000000"/>
          <w:spacing w:val="0"/>
          <w:sz w:val="20"/>
          <w:szCs w:val="20"/>
        </w:rPr>
      </w:pPr>
      <w:bookmarkStart w:id="0" w:name="_GoBack"/>
      <w:bookmarkEnd w:id="0"/>
      <w:r>
        <w:rPr>
          <w:rFonts w:hint="default" w:ascii="Arial" w:hAnsi="Arial" w:eastAsia="Helvetica" w:cs="Arial"/>
          <w:i w:val="0"/>
          <w:iCs w:val="0"/>
          <w:caps w:val="0"/>
          <w:color w:val="000000"/>
          <w:spacing w:val="0"/>
          <w:kern w:val="0"/>
          <w:sz w:val="20"/>
          <w:szCs w:val="20"/>
          <w:bdr w:val="none" w:color="auto" w:sz="0" w:space="0"/>
          <w:vertAlign w:val="baseline"/>
          <w:lang w:val="en-US" w:eastAsia="zh-CN" w:bidi="ar"/>
        </w:rPr>
        <w:t>Scalability: Managing a large number of entries becomes more complex. Network traffic: Increased ARP requests and MAC address updates can cause congestion. Security: ARP spoofing attacks can be harder to detect and defend. Resource usage: More memory and processing power are going to be needed to handle the tables efficiently.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p>
    <w:p>
      <w:pPr>
        <w:pStyle w:val="6"/>
        <w:spacing w:before="120"/>
        <w:ind w:left="660"/>
      </w:pPr>
    </w:p>
    <w:sectPr>
      <w:pgSz w:w="12240" w:h="15840"/>
      <w:pgMar w:top="1100" w:right="1000" w:bottom="900" w:left="780" w:header="787" w:footer="71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0" distR="0" simplePos="0" relativeHeight="251659264" behindDoc="1" locked="0" layoutInCell="1" allowOverlap="1">
              <wp:simplePos x="0" y="0"/>
              <wp:positionH relativeFrom="page">
                <wp:posOffset>673100</wp:posOffset>
              </wp:positionH>
              <wp:positionV relativeFrom="page">
                <wp:posOffset>9464040</wp:posOffset>
              </wp:positionV>
              <wp:extent cx="3293110" cy="150495"/>
              <wp:effectExtent l="0" t="0" r="0" b="0"/>
              <wp:wrapNone/>
              <wp:docPr id="1" name="Textbox 1"/>
              <wp:cNvGraphicFramePr/>
              <a:graphic xmlns:a="http://schemas.openxmlformats.org/drawingml/2006/main">
                <a:graphicData uri="http://schemas.microsoft.com/office/word/2010/wordprocessingShape">
                  <wps:wsp>
                    <wps:cNvSpPr txBox="1"/>
                    <wps:spPr>
                      <a:xfrm>
                        <a:off x="0" y="0"/>
                        <a:ext cx="3293110" cy="150495"/>
                      </a:xfrm>
                      <a:prstGeom prst="rect">
                        <a:avLst/>
                      </a:prstGeom>
                    </wps:spPr>
                    <wps:txbx>
                      <w:txbxContent>
                        <w:p>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 id="Textbox 1" o:spid="_x0000_s1026" o:spt="202" type="#_x0000_t202" style="position:absolute;left:0pt;margin-left:53pt;margin-top:745.2pt;height:11.85pt;width:259.3pt;mso-position-horizontal-relative:page;mso-position-vertical-relative:page;z-index:-251657216;mso-width-relative:page;mso-height-relative:page;" filled="f" stroked="f" coordsize="21600,21600" o:gfxdata="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qMX8odoAAAANAQAADwAAAAAAAAABACAAAAAiAAAAZHJzL2Rvd25yZXYueG1sUEsBAhQAFAAAAAgA&#10;h07iQMDfywKxAQAAdAMAAA4AAAAAAAAAAQAgAAAAKQEAAGRycy9lMm9Eb2MueG1sUEsFBgAAAAAG&#10;AAYAWQEAAEwFAAAAAA==&#10;">
              <v:fill on="f" focussize="0,0"/>
              <v:stroke on="f"/>
              <v:imagedata o:title=""/>
              <o:lock v:ext="edit" aspectratio="f"/>
              <v:textbox inset="0mm,0mm,0mm,0mm">
                <w:txbxContent>
                  <w:p>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v:shape>
          </w:pict>
        </mc:Fallback>
      </mc:AlternateContent>
    </w:r>
    <w:r>
      <mc:AlternateContent>
        <mc:Choice Requires="wps">
          <w:drawing>
            <wp:anchor distT="0" distB="0" distL="0" distR="0" simplePos="0" relativeHeight="251659264" behindDoc="1" locked="0" layoutInCell="1" allowOverlap="1">
              <wp:simplePos x="0" y="0"/>
              <wp:positionH relativeFrom="page">
                <wp:posOffset>4846320</wp:posOffset>
              </wp:positionH>
              <wp:positionV relativeFrom="page">
                <wp:posOffset>9474200</wp:posOffset>
              </wp:positionV>
              <wp:extent cx="547370" cy="139700"/>
              <wp:effectExtent l="0" t="0" r="0" b="0"/>
              <wp:wrapNone/>
              <wp:docPr id="2" name="Textbox 2"/>
              <wp:cNvGraphicFramePr/>
              <a:graphic xmlns:a="http://schemas.openxmlformats.org/drawingml/2006/main">
                <a:graphicData uri="http://schemas.microsoft.com/office/word/2010/wordprocessingShape">
                  <wps:wsp>
                    <wps:cNvSpPr txBox="1"/>
                    <wps:spPr>
                      <a:xfrm>
                        <a:off x="0" y="0"/>
                        <a:ext cx="547370" cy="139700"/>
                      </a:xfrm>
                      <a:prstGeom prst="rect">
                        <a:avLst/>
                      </a:prstGeom>
                    </wps:spPr>
                    <wps:txbx>
                      <w:txbxContent>
                        <w:p>
                          <w:pPr>
                            <w:spacing w:before="15"/>
                            <w:ind w:left="20" w:right="0" w:firstLine="0"/>
                            <w:jc w:val="left"/>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381.6pt;margin-top:746pt;height:11pt;width:43.1pt;mso-position-horizontal-relative:page;mso-position-vertical-relative:page;z-index:-251657216;mso-width-relative:page;mso-height-relative:page;" filled="f" stroked="f" coordsize="21600,21600" o:gfxdata="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sBrTU2wAAAA0BAAAPAAAAAAAAAAEAIAAAACIAAABkcnMvZG93bnJldi54bWxQSwECFAAUAAAA&#10;CACHTuJAIozoj7IBAABzAwAADgAAAAAAAAABACAAAAAqAQAAZHJzL2Uyb0RvYy54bWxQSwUGAAAA&#10;AAYABgBZAQAATgUAAAAA&#10;">
              <v:fill on="f" focussize="0,0"/>
              <v:stroke on="f"/>
              <v:imagedata o:title=""/>
              <o:lock v:ext="edit" aspectratio="f"/>
              <v:textbox inset="0mm,0mm,0mm,0mm">
                <w:txbxContent>
                  <w:p>
                    <w:pPr>
                      <w:spacing w:before="15"/>
                      <w:ind w:left="20" w:right="0" w:firstLine="0"/>
                      <w:jc w:val="left"/>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6244590</wp:posOffset>
              </wp:positionH>
              <wp:positionV relativeFrom="page">
                <wp:posOffset>9474200</wp:posOffset>
              </wp:positionV>
              <wp:extent cx="855345" cy="139700"/>
              <wp:effectExtent l="0" t="0" r="0" b="0"/>
              <wp:wrapNone/>
              <wp:docPr id="3" name="Textbox 3"/>
              <wp:cNvGraphicFramePr/>
              <a:graphic xmlns:a="http://schemas.openxmlformats.org/drawingml/2006/main">
                <a:graphicData uri="http://schemas.microsoft.com/office/word/2010/wordprocessingShape">
                  <wps:wsp>
                    <wps:cNvSpPr txBox="1"/>
                    <wps:spPr>
                      <a:xfrm>
                        <a:off x="0" y="0"/>
                        <a:ext cx="855344" cy="139700"/>
                      </a:xfrm>
                      <a:prstGeom prst="rect">
                        <a:avLst/>
                      </a:prstGeom>
                    </wps:spPr>
                    <wps:txbx>
                      <w:txbxContent>
                        <w:p>
                          <w:pPr>
                            <w:spacing w:before="15"/>
                            <w:ind w:left="20" w:right="0" w:firstLine="0"/>
                            <w:jc w:val="left"/>
                            <w:rPr>
                              <w:sz w:val="16"/>
                            </w:rPr>
                          </w:pPr>
                          <w:r>
                            <w:fldChar w:fldCharType="begin"/>
                          </w:r>
                          <w:r>
                            <w:instrText xml:space="preserve"> HYPERLINK "http://www.netacad.com/" \h </w:instrText>
                          </w:r>
                          <w:r>
                            <w:fldChar w:fldCharType="separate"/>
                          </w:r>
                          <w:r>
                            <w:rPr>
                              <w:color w:val="00AFEF"/>
                              <w:spacing w:val="-2"/>
                              <w:sz w:val="16"/>
                            </w:rPr>
                            <w:t>www.netacad.com</w:t>
                          </w:r>
                          <w:r>
                            <w:rPr>
                              <w:color w:val="00AFEF"/>
                              <w:spacing w:val="-2"/>
                              <w:sz w:val="16"/>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491.7pt;margin-top:746pt;height:11pt;width:67.35pt;mso-position-horizontal-relative:page;mso-position-vertical-relative:page;z-index:-251656192;mso-width-relative:page;mso-height-relative:page;" filled="f" stroked="f" coordsize="21600,21600" o:gfxdata="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3edBNsAAAAOAQAADwAAAAAAAAABACAAAAAiAAAAZHJzL2Rvd25yZXYueG1sUEsBAhQAFAAA&#10;AAgAh07iQAIY3PazAQAAcwMAAA4AAAAAAAAAAQAgAAAAKgEAAGRycy9lMm9Eb2MueG1sUEsFBgAA&#10;AAAGAAYAWQEAAE8FAAAAAA==&#10;">
              <v:fill on="f" focussize="0,0"/>
              <v:stroke on="f"/>
              <v:imagedata o:title=""/>
              <o:lock v:ext="edit" aspectratio="f"/>
              <v:textbox inset="0mm,0mm,0mm,0mm">
                <w:txbxContent>
                  <w:p>
                    <w:pPr>
                      <w:spacing w:before="15"/>
                      <w:ind w:left="20" w:right="0" w:firstLine="0"/>
                      <w:jc w:val="left"/>
                      <w:rPr>
                        <w:sz w:val="16"/>
                      </w:rPr>
                    </w:pPr>
                    <w:r>
                      <w:fldChar w:fldCharType="begin"/>
                    </w:r>
                    <w:r>
                      <w:instrText xml:space="preserve"> HYPERLINK "http://www.netacad.com/" \h </w:instrText>
                    </w:r>
                    <w:r>
                      <w:fldChar w:fldCharType="separate"/>
                    </w:r>
                    <w:r>
                      <w:rPr>
                        <w:color w:val="00AFEF"/>
                        <w:spacing w:val="-2"/>
                        <w:sz w:val="16"/>
                      </w:rPr>
                      <w:t>www.netacad.com</w:t>
                    </w:r>
                    <w:r>
                      <w:rPr>
                        <w:color w:val="00AFEF"/>
                        <w:spacing w:val="-2"/>
                        <w:sz w:val="1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0" distR="0" simplePos="0" relativeHeight="251661312" behindDoc="1" locked="0" layoutInCell="1" allowOverlap="1">
              <wp:simplePos x="0" y="0"/>
              <wp:positionH relativeFrom="page">
                <wp:posOffset>673100</wp:posOffset>
              </wp:positionH>
              <wp:positionV relativeFrom="page">
                <wp:posOffset>9464040</wp:posOffset>
              </wp:positionV>
              <wp:extent cx="3293110" cy="150495"/>
              <wp:effectExtent l="0" t="0" r="0" b="0"/>
              <wp:wrapNone/>
              <wp:docPr id="8" name="Textbox 8"/>
              <wp:cNvGraphicFramePr/>
              <a:graphic xmlns:a="http://schemas.openxmlformats.org/drawingml/2006/main">
                <a:graphicData uri="http://schemas.microsoft.com/office/word/2010/wordprocessingShape">
                  <wps:wsp>
                    <wps:cNvSpPr txBox="1"/>
                    <wps:spPr>
                      <a:xfrm>
                        <a:off x="0" y="0"/>
                        <a:ext cx="3293110" cy="150495"/>
                      </a:xfrm>
                      <a:prstGeom prst="rect">
                        <a:avLst/>
                      </a:prstGeom>
                    </wps:spPr>
                    <wps:txbx>
                      <w:txbxContent>
                        <w:p>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 id="Textbox 8" o:spid="_x0000_s1026" o:spt="202" type="#_x0000_t202" style="position:absolute;left:0pt;margin-left:53pt;margin-top:745.2pt;height:11.85pt;width:259.3pt;mso-position-horizontal-relative:page;mso-position-vertical-relative:page;z-index:-251655168;mso-width-relative:page;mso-height-relative:page;" filled="f" stroked="f" coordsize="21600,21600" o:gfxdata="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jF/KHaAAAADQEAAA8AAAAAAAAAAQAgAAAAIgAAAGRycy9kb3ducmV2LnhtbFBLAQIUABQAAAAI&#10;AIdO4kCUFk9ksgEAAHQDAAAOAAAAAAAAAAEAIAAAACkBAABkcnMvZTJvRG9jLnhtbFBLBQYAAAAA&#10;BgAGAFkBAABNBQAAAAA=&#10;">
              <v:fill on="f" focussize="0,0"/>
              <v:stroke on="f"/>
              <v:imagedata o:title=""/>
              <o:lock v:ext="edit" aspectratio="f"/>
              <v:textbox inset="0mm,0mm,0mm,0mm">
                <w:txbxContent>
                  <w:p>
                    <w:pPr>
                      <w:spacing w:before="21"/>
                      <w:ind w:left="20" w:right="0" w:firstLine="0"/>
                      <w:jc w:val="left"/>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4846320</wp:posOffset>
              </wp:positionH>
              <wp:positionV relativeFrom="page">
                <wp:posOffset>9474200</wp:posOffset>
              </wp:positionV>
              <wp:extent cx="547370" cy="139700"/>
              <wp:effectExtent l="0" t="0" r="0" b="0"/>
              <wp:wrapNone/>
              <wp:docPr id="9" name="Textbox 9"/>
              <wp:cNvGraphicFramePr/>
              <a:graphic xmlns:a="http://schemas.openxmlformats.org/drawingml/2006/main">
                <a:graphicData uri="http://schemas.microsoft.com/office/word/2010/wordprocessingShape">
                  <wps:wsp>
                    <wps:cNvSpPr txBox="1"/>
                    <wps:spPr>
                      <a:xfrm>
                        <a:off x="0" y="0"/>
                        <a:ext cx="547370" cy="139700"/>
                      </a:xfrm>
                      <a:prstGeom prst="rect">
                        <a:avLst/>
                      </a:prstGeom>
                    </wps:spPr>
                    <wps:txbx>
                      <w:txbxContent>
                        <w:p>
                          <w:pPr>
                            <w:spacing w:before="15"/>
                            <w:ind w:left="20" w:right="0" w:firstLine="0"/>
                            <w:jc w:val="left"/>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381.6pt;margin-top:746pt;height:11pt;width:43.1pt;mso-position-horizontal-relative:page;mso-position-vertical-relative:page;z-index:-251654144;mso-width-relative:page;mso-height-relative:page;" filled="f" stroked="f" coordsize="21600,21600" o:gfxdata="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sBrTU2wAAAA0BAAAPAAAAAAAAAAEAIAAAACIAAABkcnMvZG93bnJldi54bWxQSwECFAAUAAAA&#10;CACHTuJAyF/h2rIBAABzAwAADgAAAAAAAAABACAAAAAqAQAAZHJzL2Uyb0RvYy54bWxQSwUGAAAA&#10;AAYABgBZAQAATgUAAAAA&#10;">
              <v:fill on="f" focussize="0,0"/>
              <v:stroke on="f"/>
              <v:imagedata o:title=""/>
              <o:lock v:ext="edit" aspectratio="f"/>
              <v:textbox inset="0mm,0mm,0mm,0mm">
                <w:txbxContent>
                  <w:p>
                    <w:pPr>
                      <w:spacing w:before="15"/>
                      <w:ind w:left="20" w:right="0" w:firstLine="0"/>
                      <w:jc w:val="left"/>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4</w:t>
                    </w:r>
                    <w:r>
                      <w:rPr>
                        <w:b/>
                        <w:spacing w:val="-10"/>
                        <w:sz w:val="16"/>
                      </w:rPr>
                      <w:fldChar w:fldCharType="end"/>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6244590</wp:posOffset>
              </wp:positionH>
              <wp:positionV relativeFrom="page">
                <wp:posOffset>9474200</wp:posOffset>
              </wp:positionV>
              <wp:extent cx="855345" cy="139700"/>
              <wp:effectExtent l="0" t="0" r="0" b="0"/>
              <wp:wrapNone/>
              <wp:docPr id="10" name="Textbox 10"/>
              <wp:cNvGraphicFramePr/>
              <a:graphic xmlns:a="http://schemas.openxmlformats.org/drawingml/2006/main">
                <a:graphicData uri="http://schemas.microsoft.com/office/word/2010/wordprocessingShape">
                  <wps:wsp>
                    <wps:cNvSpPr txBox="1"/>
                    <wps:spPr>
                      <a:xfrm>
                        <a:off x="0" y="0"/>
                        <a:ext cx="855344" cy="139700"/>
                      </a:xfrm>
                      <a:prstGeom prst="rect">
                        <a:avLst/>
                      </a:prstGeom>
                    </wps:spPr>
                    <wps:txbx>
                      <w:txbxContent>
                        <w:p>
                          <w:pPr>
                            <w:spacing w:before="15"/>
                            <w:ind w:left="20" w:right="0" w:firstLine="0"/>
                            <w:jc w:val="left"/>
                            <w:rPr>
                              <w:sz w:val="16"/>
                            </w:rPr>
                          </w:pPr>
                          <w:r>
                            <w:fldChar w:fldCharType="begin"/>
                          </w:r>
                          <w:r>
                            <w:instrText xml:space="preserve"> HYPERLINK "http://www.netacad.com/" \h </w:instrText>
                          </w:r>
                          <w:r>
                            <w:fldChar w:fldCharType="separate"/>
                          </w:r>
                          <w:r>
                            <w:rPr>
                              <w:color w:val="00AFEF"/>
                              <w:spacing w:val="-2"/>
                              <w:sz w:val="16"/>
                            </w:rPr>
                            <w:t>www.netacad.com</w:t>
                          </w:r>
                          <w:r>
                            <w:rPr>
                              <w:color w:val="00AFEF"/>
                              <w:spacing w:val="-2"/>
                              <w:sz w:val="16"/>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left:491.7pt;margin-top:746pt;height:11pt;width:67.35pt;mso-position-horizontal-relative:page;mso-position-vertical-relative:page;z-index:-251654144;mso-width-relative:page;mso-height-relative:page;" filled="f" stroked="f" coordsize="21600,21600" o:gfxdata="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83edBNsAAAAOAQAADwAAAAAAAAABACAAAAAiAAAAZHJzL2Rvd25yZXYueG1sUEsBAhQAFAAA&#10;AAgAh07iQGo2IbezAQAAdQMAAA4AAAAAAAAAAQAgAAAAKgEAAGRycy9lMm9Eb2MueG1sUEsFBgAA&#10;AAAGAAYAWQEAAE8FAAAAAA==&#10;">
              <v:fill on="f" focussize="0,0"/>
              <v:stroke on="f"/>
              <v:imagedata o:title=""/>
              <o:lock v:ext="edit" aspectratio="f"/>
              <v:textbox inset="0mm,0mm,0mm,0mm">
                <w:txbxContent>
                  <w:p>
                    <w:pPr>
                      <w:spacing w:before="15"/>
                      <w:ind w:left="20" w:right="0" w:firstLine="0"/>
                      <w:jc w:val="left"/>
                      <w:rPr>
                        <w:sz w:val="16"/>
                      </w:rPr>
                    </w:pPr>
                    <w:r>
                      <w:fldChar w:fldCharType="begin"/>
                    </w:r>
                    <w:r>
                      <w:instrText xml:space="preserve"> HYPERLINK "http://www.netacad.com/" \h </w:instrText>
                    </w:r>
                    <w:r>
                      <w:fldChar w:fldCharType="separate"/>
                    </w:r>
                    <w:r>
                      <w:rPr>
                        <w:color w:val="00AFEF"/>
                        <w:spacing w:val="-2"/>
                        <w:sz w:val="16"/>
                      </w:rPr>
                      <w:t>www.netacad.com</w:t>
                    </w:r>
                    <w:r>
                      <w:rPr>
                        <w:color w:val="00AFEF"/>
                        <w:spacing w:val="-2"/>
                        <w:sz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mc:AlternateContent>
        <mc:Choice Requires="wps">
          <w:drawing>
            <wp:anchor distT="0" distB="0" distL="0" distR="0" simplePos="0" relativeHeight="251660288" behindDoc="1" locked="0" layoutInCell="1" allowOverlap="1">
              <wp:simplePos x="0" y="0"/>
              <wp:positionH relativeFrom="page">
                <wp:posOffset>667385</wp:posOffset>
              </wp:positionH>
              <wp:positionV relativeFrom="page">
                <wp:posOffset>675005</wp:posOffset>
              </wp:positionV>
              <wp:extent cx="6438900" cy="27940"/>
              <wp:effectExtent l="0" t="0" r="0" b="0"/>
              <wp:wrapNone/>
              <wp:docPr id="6" name="Graphic 6"/>
              <wp:cNvGraphicFramePr/>
              <a:graphic xmlns:a="http://schemas.openxmlformats.org/drawingml/2006/main">
                <a:graphicData uri="http://schemas.microsoft.com/office/word/2010/wordprocessingShape">
                  <wps:wsp>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52.55pt;margin-top:53.15pt;height:2.2pt;width:507pt;mso-position-horizontal-relative:page;mso-position-vertical-relative:page;z-index:-251656192;mso-width-relative:page;mso-height-relative:page;" fillcolor="#000000" filled="t" stroked="f" coordsize="6438900,27940" o:gfxdata="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rP6tzV&#10;AAAADAEAAA8AAAAAAAAAAQAgAAAAIgAAAGRycy9kb3ducmV2LnhtbFBLAQIUABQAAAAIAIdO4kBk&#10;3TbKIwIAAOAEAAAOAAAAAAAAAAEAIAAAACQBAABkcnMvZTJvRG9jLnhtbFBLBQYAAAAABgAGAFkB&#10;AAC5BQAAAAA=&#10;" path="m6438645,0l0,0,0,27431,6438645,27431,6438645,0xe">
              <v:fill on="t" focussize="0,0"/>
              <v:stroke on="f"/>
              <v:imagedata o:title=""/>
              <o:lock v:ext="edit" aspectratio="f"/>
              <v:textbox inset="0mm,0mm,0mm,0mm"/>
            </v:shape>
          </w:pict>
        </mc:Fallback>
      </mc:AlternateContent>
    </w:r>
    <w:r>
      <mc:AlternateContent>
        <mc:Choice Requires="wps">
          <w:drawing>
            <wp:anchor distT="0" distB="0" distL="0" distR="0" simplePos="0" relativeHeight="251661312" behindDoc="1" locked="0" layoutInCell="1" allowOverlap="1">
              <wp:simplePos x="0" y="0"/>
              <wp:positionH relativeFrom="page">
                <wp:posOffset>673100</wp:posOffset>
              </wp:positionH>
              <wp:positionV relativeFrom="page">
                <wp:posOffset>486410</wp:posOffset>
              </wp:positionV>
              <wp:extent cx="2557780" cy="167005"/>
              <wp:effectExtent l="0" t="0" r="0" b="0"/>
              <wp:wrapNone/>
              <wp:docPr id="7" name="Textbox 7"/>
              <wp:cNvGraphicFramePr/>
              <a:graphic xmlns:a="http://schemas.openxmlformats.org/drawingml/2006/main">
                <a:graphicData uri="http://schemas.microsoft.com/office/word/2010/wordprocessingShape">
                  <wps:wsp>
                    <wps:cNvSpPr txBox="1"/>
                    <wps:spPr>
                      <a:xfrm>
                        <a:off x="0" y="0"/>
                        <a:ext cx="2557780" cy="167005"/>
                      </a:xfrm>
                      <a:prstGeom prst="rect">
                        <a:avLst/>
                      </a:prstGeom>
                    </wps:spPr>
                    <wps:txbx>
                      <w:txbxContent>
                        <w:p>
                          <w:pPr>
                            <w:spacing w:before="12"/>
                            <w:ind w:left="20" w:right="0" w:firstLine="0"/>
                            <w:jc w:val="left"/>
                            <w:rPr>
                              <w:b/>
                              <w:sz w:val="20"/>
                            </w:rPr>
                          </w:pPr>
                          <w:r>
                            <w:rPr>
                              <w:b/>
                              <w:sz w:val="20"/>
                            </w:rPr>
                            <w:t>Lab</w:t>
                          </w:r>
                          <w:r>
                            <w:rPr>
                              <w:b/>
                              <w:spacing w:val="-5"/>
                              <w:sz w:val="20"/>
                            </w:rPr>
                            <w:t xml:space="preserve"> </w:t>
                          </w:r>
                          <w:r>
                            <w:rPr>
                              <w:b/>
                              <w:sz w:val="20"/>
                            </w:rPr>
                            <w:t>-</w:t>
                          </w:r>
                          <w:r>
                            <w:rPr>
                              <w:b/>
                              <w:spacing w:val="-5"/>
                              <w:sz w:val="20"/>
                            </w:rPr>
                            <w:t xml:space="preserve"> </w:t>
                          </w:r>
                          <w:r>
                            <w:rPr>
                              <w:b/>
                              <w:sz w:val="20"/>
                            </w:rPr>
                            <w:t>View</w:t>
                          </w:r>
                          <w:r>
                            <w:rPr>
                              <w:b/>
                              <w:spacing w:val="-3"/>
                              <w:sz w:val="20"/>
                            </w:rPr>
                            <w:t xml:space="preserve"> </w:t>
                          </w:r>
                          <w:r>
                            <w:rPr>
                              <w:b/>
                              <w:sz w:val="20"/>
                            </w:rPr>
                            <w:t>the</w:t>
                          </w:r>
                          <w:r>
                            <w:rPr>
                              <w:b/>
                              <w:spacing w:val="-6"/>
                              <w:sz w:val="20"/>
                            </w:rPr>
                            <w:t xml:space="preserve"> </w:t>
                          </w:r>
                          <w:r>
                            <w:rPr>
                              <w:b/>
                              <w:sz w:val="20"/>
                            </w:rPr>
                            <w:t>Switch</w:t>
                          </w:r>
                          <w:r>
                            <w:rPr>
                              <w:b/>
                              <w:spacing w:val="-6"/>
                              <w:sz w:val="20"/>
                            </w:rPr>
                            <w:t xml:space="preserve"> </w:t>
                          </w:r>
                          <w:r>
                            <w:rPr>
                              <w:b/>
                              <w:sz w:val="20"/>
                            </w:rPr>
                            <w:t>MAC</w:t>
                          </w:r>
                          <w:r>
                            <w:rPr>
                              <w:b/>
                              <w:spacing w:val="-1"/>
                              <w:sz w:val="20"/>
                            </w:rPr>
                            <w:t xml:space="preserve"> </w:t>
                          </w:r>
                          <w:r>
                            <w:rPr>
                              <w:b/>
                              <w:sz w:val="20"/>
                            </w:rPr>
                            <w:t>Address</w:t>
                          </w:r>
                          <w:r>
                            <w:rPr>
                              <w:b/>
                              <w:spacing w:val="-6"/>
                              <w:sz w:val="20"/>
                            </w:rPr>
                            <w:t xml:space="preserve"> </w:t>
                          </w:r>
                          <w:r>
                            <w:rPr>
                              <w:b/>
                              <w:spacing w:val="-2"/>
                              <w:sz w:val="20"/>
                            </w:rPr>
                            <w:t>Table</w:t>
                          </w:r>
                        </w:p>
                      </w:txbxContent>
                    </wps:txbx>
                    <wps:bodyPr wrap="square" lIns="0" tIns="0" rIns="0" bIns="0" rtlCol="0">
                      <a:noAutofit/>
                    </wps:bodyPr>
                  </wps:wsp>
                </a:graphicData>
              </a:graphic>
            </wp:anchor>
          </w:drawing>
        </mc:Choice>
        <mc:Fallback>
          <w:pict>
            <v:shape id="Textbox 7" o:spid="_x0000_s1026" o:spt="202" type="#_x0000_t202" style="position:absolute;left:0pt;margin-left:53pt;margin-top:38.3pt;height:13.15pt;width:201.4pt;mso-position-horizontal-relative:page;mso-position-vertical-relative:page;z-index:-251655168;mso-width-relative:page;mso-height-relative:page;" filled="f" stroked="f" coordsize="21600,21600" o:gfxdata="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6T&#10;37vXAAAACgEAAA8AAAAAAAAAAQAgAAAAIgAAAGRycy9kb3ducmV2LnhtbFBLAQIUABQAAAAIAIdO&#10;4kBIH8A7sgEAAHQDAAAOAAAAAAAAAAEAIAAAACYBAABkcnMvZTJvRG9jLnhtbFBLBQYAAAAABgAG&#10;AFkBAABKBQAAAAA=&#10;">
              <v:fill on="f" focussize="0,0"/>
              <v:stroke on="f"/>
              <v:imagedata o:title=""/>
              <o:lock v:ext="edit" aspectratio="f"/>
              <v:textbox inset="0mm,0mm,0mm,0mm">
                <w:txbxContent>
                  <w:p>
                    <w:pPr>
                      <w:spacing w:before="12"/>
                      <w:ind w:left="20" w:right="0" w:firstLine="0"/>
                      <w:jc w:val="left"/>
                      <w:rPr>
                        <w:b/>
                        <w:sz w:val="20"/>
                      </w:rPr>
                    </w:pPr>
                    <w:r>
                      <w:rPr>
                        <w:b/>
                        <w:sz w:val="20"/>
                      </w:rPr>
                      <w:t>Lab</w:t>
                    </w:r>
                    <w:r>
                      <w:rPr>
                        <w:b/>
                        <w:spacing w:val="-5"/>
                        <w:sz w:val="20"/>
                      </w:rPr>
                      <w:t xml:space="preserve"> </w:t>
                    </w:r>
                    <w:r>
                      <w:rPr>
                        <w:b/>
                        <w:sz w:val="20"/>
                      </w:rPr>
                      <w:t>-</w:t>
                    </w:r>
                    <w:r>
                      <w:rPr>
                        <w:b/>
                        <w:spacing w:val="-5"/>
                        <w:sz w:val="20"/>
                      </w:rPr>
                      <w:t xml:space="preserve"> </w:t>
                    </w:r>
                    <w:r>
                      <w:rPr>
                        <w:b/>
                        <w:sz w:val="20"/>
                      </w:rPr>
                      <w:t>View</w:t>
                    </w:r>
                    <w:r>
                      <w:rPr>
                        <w:b/>
                        <w:spacing w:val="-3"/>
                        <w:sz w:val="20"/>
                      </w:rPr>
                      <w:t xml:space="preserve"> </w:t>
                    </w:r>
                    <w:r>
                      <w:rPr>
                        <w:b/>
                        <w:sz w:val="20"/>
                      </w:rPr>
                      <w:t>the</w:t>
                    </w:r>
                    <w:r>
                      <w:rPr>
                        <w:b/>
                        <w:spacing w:val="-6"/>
                        <w:sz w:val="20"/>
                      </w:rPr>
                      <w:t xml:space="preserve"> </w:t>
                    </w:r>
                    <w:r>
                      <w:rPr>
                        <w:b/>
                        <w:sz w:val="20"/>
                      </w:rPr>
                      <w:t>Switch</w:t>
                    </w:r>
                    <w:r>
                      <w:rPr>
                        <w:b/>
                        <w:spacing w:val="-6"/>
                        <w:sz w:val="20"/>
                      </w:rPr>
                      <w:t xml:space="preserve"> </w:t>
                    </w:r>
                    <w:r>
                      <w:rPr>
                        <w:b/>
                        <w:sz w:val="20"/>
                      </w:rPr>
                      <w:t>MAC</w:t>
                    </w:r>
                    <w:r>
                      <w:rPr>
                        <w:b/>
                        <w:spacing w:val="-1"/>
                        <w:sz w:val="20"/>
                      </w:rPr>
                      <w:t xml:space="preserve"> </w:t>
                    </w:r>
                    <w:r>
                      <w:rPr>
                        <w:b/>
                        <w:sz w:val="20"/>
                      </w:rPr>
                      <w:t>Address</w:t>
                    </w:r>
                    <w:r>
                      <w:rPr>
                        <w:b/>
                        <w:spacing w:val="-6"/>
                        <w:sz w:val="20"/>
                      </w:rPr>
                      <w:t xml:space="preserve"> </w:t>
                    </w:r>
                    <w:r>
                      <w:rPr>
                        <w:b/>
                        <w:spacing w:val="-2"/>
                        <w:sz w:val="20"/>
                      </w:rPr>
                      <w:t>Table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1">
    <w:nsid w:val="BF205925"/>
    <w:multiLevelType w:val="multilevel"/>
    <w:tmpl w:val="BF205925"/>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2">
    <w:nsid w:val="CF092B84"/>
    <w:multiLevelType w:val="multilevel"/>
    <w:tmpl w:val="CF092B84"/>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10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4">
    <w:nsid w:val="03D62ECE"/>
    <w:multiLevelType w:val="multilevel"/>
    <w:tmpl w:val="03D62ECE"/>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abstractNum w:abstractNumId="5">
    <w:nsid w:val="34EBA7B3"/>
    <w:multiLevelType w:val="multilevel"/>
    <w:tmpl w:val="34EBA7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9ADCABA"/>
    <w:multiLevelType w:val="multilevel"/>
    <w:tmpl w:val="59ADCABA"/>
    <w:lvl w:ilvl="0" w:tentative="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tentative="0">
      <w:start w:val="0"/>
      <w:numFmt w:val="bullet"/>
      <w:lvlText w:val="•"/>
      <w:lvlJc w:val="left"/>
      <w:pPr>
        <w:ind w:left="1964" w:hanging="360"/>
      </w:pPr>
      <w:rPr>
        <w:rFonts w:hint="default"/>
        <w:lang w:val="en-US" w:eastAsia="en-US" w:bidi="ar-SA"/>
      </w:rPr>
    </w:lvl>
    <w:lvl w:ilvl="2" w:tentative="0">
      <w:start w:val="0"/>
      <w:numFmt w:val="bullet"/>
      <w:lvlText w:val="•"/>
      <w:lvlJc w:val="left"/>
      <w:pPr>
        <w:ind w:left="2908" w:hanging="360"/>
      </w:pPr>
      <w:rPr>
        <w:rFonts w:hint="default"/>
        <w:lang w:val="en-US" w:eastAsia="en-US" w:bidi="ar-SA"/>
      </w:rPr>
    </w:lvl>
    <w:lvl w:ilvl="3" w:tentative="0">
      <w:start w:val="0"/>
      <w:numFmt w:val="bullet"/>
      <w:lvlText w:val="•"/>
      <w:lvlJc w:val="left"/>
      <w:pPr>
        <w:ind w:left="3852" w:hanging="360"/>
      </w:pPr>
      <w:rPr>
        <w:rFonts w:hint="default"/>
        <w:lang w:val="en-US" w:eastAsia="en-US" w:bidi="ar-SA"/>
      </w:rPr>
    </w:lvl>
    <w:lvl w:ilvl="4" w:tentative="0">
      <w:start w:val="0"/>
      <w:numFmt w:val="bullet"/>
      <w:lvlText w:val="•"/>
      <w:lvlJc w:val="left"/>
      <w:pPr>
        <w:ind w:left="4796" w:hanging="360"/>
      </w:pPr>
      <w:rPr>
        <w:rFonts w:hint="default"/>
        <w:lang w:val="en-US" w:eastAsia="en-US" w:bidi="ar-SA"/>
      </w:rPr>
    </w:lvl>
    <w:lvl w:ilvl="5" w:tentative="0">
      <w:start w:val="0"/>
      <w:numFmt w:val="bullet"/>
      <w:lvlText w:val="•"/>
      <w:lvlJc w:val="left"/>
      <w:pPr>
        <w:ind w:left="5740" w:hanging="360"/>
      </w:pPr>
      <w:rPr>
        <w:rFonts w:hint="default"/>
        <w:lang w:val="en-US" w:eastAsia="en-US" w:bidi="ar-SA"/>
      </w:rPr>
    </w:lvl>
    <w:lvl w:ilvl="6" w:tentative="0">
      <w:start w:val="0"/>
      <w:numFmt w:val="bullet"/>
      <w:lvlText w:val="•"/>
      <w:lvlJc w:val="left"/>
      <w:pPr>
        <w:ind w:left="6684" w:hanging="360"/>
      </w:pPr>
      <w:rPr>
        <w:rFonts w:hint="default"/>
        <w:lang w:val="en-US" w:eastAsia="en-US" w:bidi="ar-SA"/>
      </w:rPr>
    </w:lvl>
    <w:lvl w:ilvl="7" w:tentative="0">
      <w:start w:val="0"/>
      <w:numFmt w:val="bullet"/>
      <w:lvlText w:val="•"/>
      <w:lvlJc w:val="left"/>
      <w:pPr>
        <w:ind w:left="7628" w:hanging="360"/>
      </w:pPr>
      <w:rPr>
        <w:rFonts w:hint="default"/>
        <w:lang w:val="en-US" w:eastAsia="en-US" w:bidi="ar-SA"/>
      </w:rPr>
    </w:lvl>
    <w:lvl w:ilvl="8" w:tentative="0">
      <w:start w:val="0"/>
      <w:numFmt w:val="bullet"/>
      <w:lvlText w:val="•"/>
      <w:lvlJc w:val="left"/>
      <w:pPr>
        <w:ind w:left="8572" w:hanging="360"/>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6E4330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ind w:left="300"/>
      <w:outlineLvl w:val="1"/>
    </w:pPr>
    <w:rPr>
      <w:rFonts w:ascii="Arial" w:hAnsi="Arial" w:eastAsia="Arial" w:cs="Arial"/>
      <w:b/>
      <w:bCs/>
      <w:sz w:val="22"/>
      <w:szCs w:val="22"/>
      <w:lang w:val="en-US" w:eastAsia="en-US" w:bidi="ar-SA"/>
    </w:rPr>
  </w:style>
  <w:style w:type="paragraph" w:styleId="3">
    <w:name w:val="heading 2"/>
    <w:basedOn w:val="1"/>
    <w:qFormat/>
    <w:uiPriority w:val="1"/>
    <w:pPr>
      <w:spacing w:before="120"/>
      <w:ind w:left="660"/>
      <w:outlineLvl w:val="2"/>
    </w:pPr>
    <w:rPr>
      <w:rFonts w:ascii="Arial" w:hAnsi="Arial" w:eastAsia="Arial" w:cs="Arial"/>
      <w:b/>
      <w:bCs/>
      <w:sz w:val="20"/>
      <w:szCs w:val="2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0"/>
      <w:szCs w:val="20"/>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Title"/>
    <w:basedOn w:val="1"/>
    <w:qFormat/>
    <w:uiPriority w:val="1"/>
    <w:pPr>
      <w:ind w:left="300"/>
    </w:pPr>
    <w:rPr>
      <w:rFonts w:ascii="Arial" w:hAnsi="Arial" w:eastAsia="Arial" w:cs="Arial"/>
      <w:b/>
      <w:bCs/>
      <w:sz w:val="32"/>
      <w:szCs w:val="3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19"/>
      <w:ind w:left="1018" w:hanging="358"/>
    </w:pPr>
    <w:rPr>
      <w:rFonts w:ascii="Arial" w:hAnsi="Arial" w:eastAsia="Arial" w:cs="Arial"/>
      <w:lang w:val="en-US" w:eastAsia="en-US" w:bidi="ar-SA"/>
    </w:rPr>
  </w:style>
  <w:style w:type="paragraph" w:customStyle="1" w:styleId="11">
    <w:name w:val="Table Paragraph"/>
    <w:basedOn w:val="1"/>
    <w:qFormat/>
    <w:uiPriority w:val="1"/>
    <w:pPr>
      <w:spacing w:before="74"/>
      <w:ind w:left="11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TotalTime>26</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2024-06-01T07:11:00Z</dcterms:created>
  <dc:creator>SP</dc:creator>
  <cp:lastModifiedBy>Le Nguyen Thao Nhi Khoa 2022</cp:lastModifiedBy>
  <dcterms:modified xsi:type="dcterms:W3CDTF">2024-06-01T07:38:02Z</dcterms:modified>
  <dc:title>Lab - View the Switch MAC Address Table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for Office 365</vt:lpwstr>
  </property>
  <property fmtid="{D5CDD505-2E9C-101B-9397-08002B2CF9AE}" pid="4" name="LastSaved">
    <vt:filetime>2024-06-01T00:00:00Z</vt:filetime>
  </property>
  <property fmtid="{D5CDD505-2E9C-101B-9397-08002B2CF9AE}" pid="5" name="Producer">
    <vt:lpwstr>3-Heights(TM) PDF Security Shell 4.8.25.2 (http://www.pdf-tools.com)</vt:lpwstr>
  </property>
  <property fmtid="{D5CDD505-2E9C-101B-9397-08002B2CF9AE}" pid="6" name="KSOProductBuildVer">
    <vt:lpwstr>1033-12.2.0.16909</vt:lpwstr>
  </property>
  <property fmtid="{D5CDD505-2E9C-101B-9397-08002B2CF9AE}" pid="7" name="ICV">
    <vt:lpwstr>5555520020A44C3DADD3F57ACFA53FF7_12</vt:lpwstr>
  </property>
</Properties>
</file>