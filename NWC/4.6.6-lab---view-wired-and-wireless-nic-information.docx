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103"/>
        <w:rPr>
          <w:rFonts w:ascii="Times New Roman"/>
        </w:rPr>
      </w:pPr>
      <w:r>
        <w:rPr>
          <w:rFonts w:ascii="Times New Roman"/>
        </w:rPr>
        <w:drawing>
          <wp:inline distT="0" distB="0" distL="0" distR="0">
            <wp:extent cx="2404745" cy="53911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404778" cy="539591"/>
                    </a:xfrm>
                    <a:prstGeom prst="rect">
                      <a:avLst/>
                    </a:prstGeom>
                  </pic:spPr>
                </pic:pic>
              </a:graphicData>
            </a:graphic>
          </wp:inline>
        </w:drawing>
      </w:r>
    </w:p>
    <w:p>
      <w:pPr>
        <w:pStyle w:val="6"/>
        <w:spacing w:before="7"/>
        <w:rPr>
          <w:rFonts w:ascii="Times New Roman"/>
          <w:sz w:val="32"/>
        </w:rPr>
      </w:pPr>
    </w:p>
    <w:p>
      <w:pPr>
        <w:pStyle w:val="7"/>
      </w:pPr>
      <w:r>
        <w:t>Lab</w:t>
      </w:r>
      <w:r>
        <w:rPr>
          <w:spacing w:val="-10"/>
        </w:rPr>
        <w:t xml:space="preserve"> </w:t>
      </w:r>
      <w:r>
        <w:t>-</w:t>
      </w:r>
      <w:r>
        <w:rPr>
          <w:spacing w:val="-10"/>
        </w:rPr>
        <w:t xml:space="preserve"> </w:t>
      </w:r>
      <w:r>
        <w:t>View</w:t>
      </w:r>
      <w:r>
        <w:rPr>
          <w:spacing w:val="-6"/>
        </w:rPr>
        <w:t xml:space="preserve"> </w:t>
      </w:r>
      <w:r>
        <w:t>Wired</w:t>
      </w:r>
      <w:r>
        <w:rPr>
          <w:spacing w:val="-11"/>
        </w:rPr>
        <w:t xml:space="preserve"> </w:t>
      </w:r>
      <w:r>
        <w:t>and</w:t>
      </w:r>
      <w:r>
        <w:rPr>
          <w:spacing w:val="-11"/>
        </w:rPr>
        <w:t xml:space="preserve"> </w:t>
      </w:r>
      <w:r>
        <w:t>Wireless</w:t>
      </w:r>
      <w:r>
        <w:rPr>
          <w:spacing w:val="-8"/>
        </w:rPr>
        <w:t xml:space="preserve"> </w:t>
      </w:r>
      <w:r>
        <w:t>NIC</w:t>
      </w:r>
      <w:r>
        <w:rPr>
          <w:spacing w:val="-11"/>
        </w:rPr>
        <w:t xml:space="preserve"> </w:t>
      </w:r>
      <w:r>
        <w:rPr>
          <w:spacing w:val="-2"/>
        </w:rPr>
        <w:t>Information</w:t>
      </w:r>
    </w:p>
    <w:p>
      <w:pPr>
        <w:pStyle w:val="2"/>
        <w:spacing w:before="240"/>
      </w:pPr>
      <w:r>
        <w:rPr>
          <w:spacing w:val="-2"/>
        </w:rPr>
        <w:t>Objectives</w:t>
      </w:r>
    </w:p>
    <w:p>
      <w:pPr>
        <w:spacing w:before="120"/>
        <w:ind w:left="660" w:right="0" w:firstLine="0"/>
        <w:jc w:val="left"/>
        <w:rPr>
          <w:b/>
          <w:sz w:val="20"/>
        </w:rPr>
      </w:pPr>
      <w:r>
        <w:rPr>
          <w:b/>
          <w:sz w:val="20"/>
        </w:rPr>
        <w:t>Part</w:t>
      </w:r>
      <w:r>
        <w:rPr>
          <w:b/>
          <w:spacing w:val="-2"/>
          <w:sz w:val="20"/>
        </w:rPr>
        <w:t xml:space="preserve"> </w:t>
      </w:r>
      <w:r>
        <w:rPr>
          <w:b/>
          <w:sz w:val="20"/>
        </w:rPr>
        <w:t>1:</w:t>
      </w:r>
      <w:r>
        <w:rPr>
          <w:b/>
          <w:spacing w:val="-5"/>
          <w:sz w:val="20"/>
        </w:rPr>
        <w:t xml:space="preserve"> </w:t>
      </w:r>
      <w:r>
        <w:rPr>
          <w:b/>
          <w:sz w:val="20"/>
        </w:rPr>
        <w:t>Identify</w:t>
      </w:r>
      <w:r>
        <w:rPr>
          <w:b/>
          <w:spacing w:val="-6"/>
          <w:sz w:val="20"/>
        </w:rPr>
        <w:t xml:space="preserve"> </w:t>
      </w:r>
      <w:r>
        <w:rPr>
          <w:b/>
          <w:sz w:val="20"/>
        </w:rPr>
        <w:t>and</w:t>
      </w:r>
      <w:r>
        <w:rPr>
          <w:b/>
          <w:spacing w:val="-4"/>
          <w:sz w:val="20"/>
        </w:rPr>
        <w:t xml:space="preserve"> </w:t>
      </w:r>
      <w:r>
        <w:rPr>
          <w:b/>
          <w:sz w:val="20"/>
        </w:rPr>
        <w:t>Work</w:t>
      </w:r>
      <w:r>
        <w:rPr>
          <w:b/>
          <w:spacing w:val="-2"/>
          <w:sz w:val="20"/>
        </w:rPr>
        <w:t xml:space="preserve"> </w:t>
      </w:r>
      <w:r>
        <w:rPr>
          <w:b/>
          <w:sz w:val="20"/>
        </w:rPr>
        <w:t>with</w:t>
      </w:r>
      <w:r>
        <w:rPr>
          <w:b/>
          <w:spacing w:val="-4"/>
          <w:sz w:val="20"/>
        </w:rPr>
        <w:t xml:space="preserve"> </w:t>
      </w:r>
      <w:r>
        <w:rPr>
          <w:b/>
          <w:sz w:val="20"/>
        </w:rPr>
        <w:t>PC</w:t>
      </w:r>
      <w:r>
        <w:rPr>
          <w:b/>
          <w:spacing w:val="-5"/>
          <w:sz w:val="20"/>
        </w:rPr>
        <w:t xml:space="preserve"> </w:t>
      </w:r>
      <w:r>
        <w:rPr>
          <w:b/>
          <w:spacing w:val="-4"/>
          <w:sz w:val="20"/>
        </w:rPr>
        <w:t>NICs</w:t>
      </w:r>
    </w:p>
    <w:p>
      <w:pPr>
        <w:spacing w:before="118"/>
        <w:ind w:left="660" w:right="0" w:firstLine="0"/>
        <w:jc w:val="left"/>
        <w:rPr>
          <w:b/>
          <w:sz w:val="20"/>
        </w:rPr>
      </w:pPr>
      <w:r>
        <w:rPr>
          <w:b/>
          <w:sz w:val="20"/>
        </w:rPr>
        <w:t>Part</w:t>
      </w:r>
      <w:r>
        <w:rPr>
          <w:b/>
          <w:spacing w:val="-3"/>
          <w:sz w:val="20"/>
        </w:rPr>
        <w:t xml:space="preserve"> </w:t>
      </w:r>
      <w:r>
        <w:rPr>
          <w:b/>
          <w:sz w:val="20"/>
        </w:rPr>
        <w:t>2:</w:t>
      </w:r>
      <w:r>
        <w:rPr>
          <w:b/>
          <w:spacing w:val="-5"/>
          <w:sz w:val="20"/>
        </w:rPr>
        <w:t xml:space="preserve"> </w:t>
      </w:r>
      <w:r>
        <w:rPr>
          <w:b/>
          <w:sz w:val="20"/>
        </w:rPr>
        <w:t>Identify</w:t>
      </w:r>
      <w:r>
        <w:rPr>
          <w:b/>
          <w:spacing w:val="-7"/>
          <w:sz w:val="20"/>
        </w:rPr>
        <w:t xml:space="preserve"> </w:t>
      </w:r>
      <w:r>
        <w:rPr>
          <w:b/>
          <w:sz w:val="20"/>
        </w:rPr>
        <w:t>and</w:t>
      </w:r>
      <w:r>
        <w:rPr>
          <w:b/>
          <w:spacing w:val="-3"/>
          <w:sz w:val="20"/>
        </w:rPr>
        <w:t xml:space="preserve"> </w:t>
      </w:r>
      <w:r>
        <w:rPr>
          <w:b/>
          <w:sz w:val="20"/>
        </w:rPr>
        <w:t>Use</w:t>
      </w:r>
      <w:r>
        <w:rPr>
          <w:b/>
          <w:spacing w:val="-7"/>
          <w:sz w:val="20"/>
        </w:rPr>
        <w:t xml:space="preserve"> </w:t>
      </w:r>
      <w:r>
        <w:rPr>
          <w:b/>
          <w:sz w:val="20"/>
        </w:rPr>
        <w:t>the</w:t>
      </w:r>
      <w:r>
        <w:rPr>
          <w:b/>
          <w:spacing w:val="-5"/>
          <w:sz w:val="20"/>
        </w:rPr>
        <w:t xml:space="preserve"> </w:t>
      </w:r>
      <w:r>
        <w:rPr>
          <w:b/>
          <w:sz w:val="20"/>
        </w:rPr>
        <w:t>System</w:t>
      </w:r>
      <w:r>
        <w:rPr>
          <w:b/>
          <w:spacing w:val="-6"/>
          <w:sz w:val="20"/>
        </w:rPr>
        <w:t xml:space="preserve"> </w:t>
      </w:r>
      <w:r>
        <w:rPr>
          <w:b/>
          <w:sz w:val="20"/>
        </w:rPr>
        <w:t>Tray</w:t>
      </w:r>
      <w:r>
        <w:rPr>
          <w:b/>
          <w:spacing w:val="-7"/>
          <w:sz w:val="20"/>
        </w:rPr>
        <w:t xml:space="preserve"> </w:t>
      </w:r>
      <w:r>
        <w:rPr>
          <w:b/>
          <w:sz w:val="20"/>
        </w:rPr>
        <w:t>Network</w:t>
      </w:r>
      <w:r>
        <w:rPr>
          <w:b/>
          <w:spacing w:val="-6"/>
          <w:sz w:val="20"/>
        </w:rPr>
        <w:t xml:space="preserve"> </w:t>
      </w:r>
      <w:r>
        <w:rPr>
          <w:b/>
          <w:spacing w:val="-2"/>
          <w:sz w:val="20"/>
        </w:rPr>
        <w:t>Icons</w:t>
      </w:r>
    </w:p>
    <w:p>
      <w:pPr>
        <w:pStyle w:val="6"/>
        <w:spacing w:before="11"/>
        <w:rPr>
          <w:b/>
        </w:rPr>
      </w:pPr>
    </w:p>
    <w:p>
      <w:pPr>
        <w:pStyle w:val="2"/>
        <w:spacing w:before="1"/>
      </w:pPr>
      <w:r>
        <w:t>Background</w:t>
      </w:r>
      <w:r>
        <w:rPr>
          <w:spacing w:val="-11"/>
        </w:rPr>
        <w:t xml:space="preserve"> </w:t>
      </w:r>
      <w:r>
        <w:t>/</w:t>
      </w:r>
      <w:r>
        <w:rPr>
          <w:spacing w:val="-9"/>
        </w:rPr>
        <w:t xml:space="preserve"> </w:t>
      </w:r>
      <w:r>
        <w:rPr>
          <w:spacing w:val="-2"/>
        </w:rPr>
        <w:t>Scenario</w:t>
      </w:r>
    </w:p>
    <w:p>
      <w:pPr>
        <w:pStyle w:val="6"/>
        <w:spacing w:before="119"/>
        <w:ind w:left="660"/>
      </w:pPr>
      <w:r>
        <w:t>This</w:t>
      </w:r>
      <w:r>
        <w:rPr>
          <w:spacing w:val="-3"/>
        </w:rPr>
        <w:t xml:space="preserve"> </w:t>
      </w:r>
      <w:r>
        <w:t>lab</w:t>
      </w:r>
      <w:r>
        <w:rPr>
          <w:spacing w:val="-5"/>
        </w:rPr>
        <w:t xml:space="preserve"> </w:t>
      </w:r>
      <w:r>
        <w:t>requires you</w:t>
      </w:r>
      <w:r>
        <w:rPr>
          <w:spacing w:val="-4"/>
        </w:rPr>
        <w:t xml:space="preserve"> </w:t>
      </w:r>
      <w:r>
        <w:t>to</w:t>
      </w:r>
      <w:r>
        <w:rPr>
          <w:spacing w:val="-2"/>
        </w:rPr>
        <w:t xml:space="preserve"> </w:t>
      </w:r>
      <w:r>
        <w:t>determine</w:t>
      </w:r>
      <w:r>
        <w:rPr>
          <w:spacing w:val="-5"/>
        </w:rPr>
        <w:t xml:space="preserve"> </w:t>
      </w:r>
      <w:r>
        <w:t>the</w:t>
      </w:r>
      <w:r>
        <w:rPr>
          <w:spacing w:val="-4"/>
        </w:rPr>
        <w:t xml:space="preserve"> </w:t>
      </w:r>
      <w:r>
        <w:t>availability</w:t>
      </w:r>
      <w:r>
        <w:rPr>
          <w:spacing w:val="-5"/>
        </w:rPr>
        <w:t xml:space="preserve"> </w:t>
      </w:r>
      <w:r>
        <w:t>and</w:t>
      </w:r>
      <w:r>
        <w:rPr>
          <w:spacing w:val="-2"/>
        </w:rPr>
        <w:t xml:space="preserve"> </w:t>
      </w:r>
      <w:r>
        <w:t>status</w:t>
      </w:r>
      <w:r>
        <w:rPr>
          <w:spacing w:val="-3"/>
        </w:rPr>
        <w:t xml:space="preserve"> </w:t>
      </w:r>
      <w:r>
        <w:t>of</w:t>
      </w:r>
      <w:r>
        <w:rPr>
          <w:spacing w:val="-2"/>
        </w:rPr>
        <w:t xml:space="preserve"> </w:t>
      </w:r>
      <w:r>
        <w:t>the</w:t>
      </w:r>
      <w:r>
        <w:rPr>
          <w:spacing w:val="-2"/>
        </w:rPr>
        <w:t xml:space="preserve"> </w:t>
      </w:r>
      <w:r>
        <w:t>network interface</w:t>
      </w:r>
      <w:r>
        <w:rPr>
          <w:spacing w:val="-4"/>
        </w:rPr>
        <w:t xml:space="preserve"> </w:t>
      </w:r>
      <w:r>
        <w:t>cards</w:t>
      </w:r>
      <w:r>
        <w:rPr>
          <w:spacing w:val="-2"/>
        </w:rPr>
        <w:t xml:space="preserve"> </w:t>
      </w:r>
      <w:r>
        <w:t>(NICs)</w:t>
      </w:r>
      <w:r>
        <w:rPr>
          <w:spacing w:val="-3"/>
        </w:rPr>
        <w:t xml:space="preserve"> </w:t>
      </w:r>
      <w:r>
        <w:t>on</w:t>
      </w:r>
      <w:r>
        <w:rPr>
          <w:spacing w:val="-5"/>
        </w:rPr>
        <w:t xml:space="preserve"> </w:t>
      </w:r>
      <w:r>
        <w:t>the</w:t>
      </w:r>
      <w:r>
        <w:rPr>
          <w:spacing w:val="-3"/>
        </w:rPr>
        <w:t xml:space="preserve"> </w:t>
      </w:r>
      <w:r>
        <w:t>PC that you use. Windows provides a number of ways to view and work with your NICs.</w:t>
      </w:r>
    </w:p>
    <w:p>
      <w:pPr>
        <w:pStyle w:val="6"/>
        <w:spacing w:before="119"/>
        <w:ind w:left="660"/>
      </w:pPr>
      <w:r>
        <w:t>In</w:t>
      </w:r>
      <w:r>
        <w:rPr>
          <w:spacing w:val="-7"/>
        </w:rPr>
        <w:t xml:space="preserve"> </w:t>
      </w:r>
      <w:r>
        <w:t>this</w:t>
      </w:r>
      <w:r>
        <w:rPr>
          <w:spacing w:val="-6"/>
        </w:rPr>
        <w:t xml:space="preserve"> </w:t>
      </w:r>
      <w:r>
        <w:t>lab,</w:t>
      </w:r>
      <w:r>
        <w:rPr>
          <w:spacing w:val="-2"/>
        </w:rPr>
        <w:t xml:space="preserve"> </w:t>
      </w:r>
      <w:r>
        <w:t>you</w:t>
      </w:r>
      <w:r>
        <w:rPr>
          <w:spacing w:val="-2"/>
        </w:rPr>
        <w:t xml:space="preserve"> </w:t>
      </w:r>
      <w:r>
        <w:t>will</w:t>
      </w:r>
      <w:r>
        <w:rPr>
          <w:spacing w:val="-5"/>
        </w:rPr>
        <w:t xml:space="preserve"> </w:t>
      </w:r>
      <w:r>
        <w:t>access</w:t>
      </w:r>
      <w:r>
        <w:rPr>
          <w:spacing w:val="-5"/>
        </w:rPr>
        <w:t xml:space="preserve"> </w:t>
      </w:r>
      <w:r>
        <w:t>the</w:t>
      </w:r>
      <w:r>
        <w:rPr>
          <w:spacing w:val="-7"/>
        </w:rPr>
        <w:t xml:space="preserve"> </w:t>
      </w:r>
      <w:r>
        <w:t>NIC</w:t>
      </w:r>
      <w:r>
        <w:rPr>
          <w:spacing w:val="-4"/>
        </w:rPr>
        <w:t xml:space="preserve"> </w:t>
      </w:r>
      <w:r>
        <w:t>information</w:t>
      </w:r>
      <w:r>
        <w:rPr>
          <w:spacing w:val="-7"/>
        </w:rPr>
        <w:t xml:space="preserve"> </w:t>
      </w:r>
      <w:r>
        <w:t>of</w:t>
      </w:r>
      <w:r>
        <w:rPr>
          <w:spacing w:val="-2"/>
        </w:rPr>
        <w:t xml:space="preserve"> </w:t>
      </w:r>
      <w:r>
        <w:t>your</w:t>
      </w:r>
      <w:r>
        <w:rPr>
          <w:spacing w:val="-3"/>
        </w:rPr>
        <w:t xml:space="preserve"> </w:t>
      </w:r>
      <w:r>
        <w:t>PC</w:t>
      </w:r>
      <w:r>
        <w:rPr>
          <w:spacing w:val="-6"/>
        </w:rPr>
        <w:t xml:space="preserve"> </w:t>
      </w:r>
      <w:r>
        <w:t>and</w:t>
      </w:r>
      <w:r>
        <w:rPr>
          <w:spacing w:val="-7"/>
        </w:rPr>
        <w:t xml:space="preserve"> </w:t>
      </w:r>
      <w:r>
        <w:t>change</w:t>
      </w:r>
      <w:r>
        <w:rPr>
          <w:spacing w:val="-6"/>
        </w:rPr>
        <w:t xml:space="preserve"> </w:t>
      </w:r>
      <w:r>
        <w:t>the</w:t>
      </w:r>
      <w:r>
        <w:rPr>
          <w:spacing w:val="-6"/>
        </w:rPr>
        <w:t xml:space="preserve"> </w:t>
      </w:r>
      <w:r>
        <w:t>status</w:t>
      </w:r>
      <w:r>
        <w:rPr>
          <w:spacing w:val="-4"/>
        </w:rPr>
        <w:t xml:space="preserve"> </w:t>
      </w:r>
      <w:r>
        <w:t>of</w:t>
      </w:r>
      <w:r>
        <w:rPr>
          <w:spacing w:val="-4"/>
        </w:rPr>
        <w:t xml:space="preserve"> </w:t>
      </w:r>
      <w:r>
        <w:t>these</w:t>
      </w:r>
      <w:r>
        <w:rPr>
          <w:spacing w:val="-6"/>
        </w:rPr>
        <w:t xml:space="preserve"> </w:t>
      </w:r>
      <w:r>
        <w:rPr>
          <w:spacing w:val="-2"/>
        </w:rPr>
        <w:t>cards.</w:t>
      </w:r>
    </w:p>
    <w:p>
      <w:pPr>
        <w:pStyle w:val="6"/>
        <w:spacing w:before="12"/>
      </w:pPr>
    </w:p>
    <w:p>
      <w:pPr>
        <w:pStyle w:val="2"/>
      </w:pPr>
      <w:r>
        <w:t>Required</w:t>
      </w:r>
      <w:r>
        <w:rPr>
          <w:spacing w:val="-18"/>
        </w:rPr>
        <w:t xml:space="preserve"> </w:t>
      </w:r>
      <w:r>
        <w:rPr>
          <w:spacing w:val="-2"/>
        </w:rPr>
        <w:t>Resources</w:t>
      </w:r>
    </w:p>
    <w:p>
      <w:pPr>
        <w:pStyle w:val="9"/>
        <w:numPr>
          <w:ilvl w:val="0"/>
          <w:numId w:val="1"/>
        </w:numPr>
        <w:tabs>
          <w:tab w:val="left" w:pos="1020"/>
        </w:tabs>
        <w:spacing w:before="121" w:after="0" w:line="240" w:lineRule="auto"/>
        <w:ind w:left="1020" w:right="0" w:hanging="360"/>
        <w:jc w:val="left"/>
        <w:rPr>
          <w:sz w:val="20"/>
        </w:rPr>
      </w:pPr>
      <w:r>
        <w:rPr>
          <w:sz w:val="20"/>
        </w:rPr>
        <w:t>1</w:t>
      </w:r>
      <w:r>
        <w:rPr>
          <w:spacing w:val="-7"/>
          <w:sz w:val="20"/>
        </w:rPr>
        <w:t xml:space="preserve"> </w:t>
      </w:r>
      <w:r>
        <w:rPr>
          <w:sz w:val="20"/>
        </w:rPr>
        <w:t>PC</w:t>
      </w:r>
      <w:r>
        <w:rPr>
          <w:spacing w:val="-7"/>
          <w:sz w:val="20"/>
        </w:rPr>
        <w:t xml:space="preserve"> </w:t>
      </w:r>
      <w:r>
        <w:rPr>
          <w:sz w:val="20"/>
        </w:rPr>
        <w:t>(Windows</w:t>
      </w:r>
      <w:r>
        <w:rPr>
          <w:spacing w:val="-4"/>
          <w:sz w:val="20"/>
        </w:rPr>
        <w:t xml:space="preserve"> </w:t>
      </w:r>
      <w:r>
        <w:rPr>
          <w:sz w:val="20"/>
        </w:rPr>
        <w:t>with</w:t>
      </w:r>
      <w:r>
        <w:rPr>
          <w:spacing w:val="-7"/>
          <w:sz w:val="20"/>
        </w:rPr>
        <w:t xml:space="preserve"> </w:t>
      </w:r>
      <w:r>
        <w:rPr>
          <w:sz w:val="20"/>
        </w:rPr>
        <w:t>two</w:t>
      </w:r>
      <w:r>
        <w:rPr>
          <w:spacing w:val="-5"/>
          <w:sz w:val="20"/>
        </w:rPr>
        <w:t xml:space="preserve"> </w:t>
      </w:r>
      <w:r>
        <w:rPr>
          <w:sz w:val="20"/>
        </w:rPr>
        <w:t>NICs,</w:t>
      </w:r>
      <w:r>
        <w:rPr>
          <w:spacing w:val="-7"/>
          <w:sz w:val="20"/>
        </w:rPr>
        <w:t xml:space="preserve"> </w:t>
      </w:r>
      <w:r>
        <w:rPr>
          <w:sz w:val="20"/>
        </w:rPr>
        <w:t>wired</w:t>
      </w:r>
      <w:r>
        <w:rPr>
          <w:spacing w:val="-6"/>
          <w:sz w:val="20"/>
        </w:rPr>
        <w:t xml:space="preserve"> </w:t>
      </w:r>
      <w:r>
        <w:rPr>
          <w:sz w:val="20"/>
        </w:rPr>
        <w:t>and</w:t>
      </w:r>
      <w:r>
        <w:rPr>
          <w:spacing w:val="-5"/>
          <w:sz w:val="20"/>
        </w:rPr>
        <w:t xml:space="preserve"> </w:t>
      </w:r>
      <w:r>
        <w:rPr>
          <w:sz w:val="20"/>
        </w:rPr>
        <w:t>wireless,</w:t>
      </w:r>
      <w:r>
        <w:rPr>
          <w:spacing w:val="-6"/>
          <w:sz w:val="20"/>
        </w:rPr>
        <w:t xml:space="preserve"> </w:t>
      </w:r>
      <w:r>
        <w:rPr>
          <w:sz w:val="20"/>
        </w:rPr>
        <w:t>and</w:t>
      </w:r>
      <w:r>
        <w:rPr>
          <w:spacing w:val="-5"/>
          <w:sz w:val="20"/>
        </w:rPr>
        <w:t xml:space="preserve"> </w:t>
      </w:r>
      <w:r>
        <w:rPr>
          <w:sz w:val="20"/>
        </w:rPr>
        <w:t>a</w:t>
      </w:r>
      <w:r>
        <w:rPr>
          <w:spacing w:val="-5"/>
          <w:sz w:val="20"/>
        </w:rPr>
        <w:t xml:space="preserve"> </w:t>
      </w:r>
      <w:r>
        <w:rPr>
          <w:sz w:val="20"/>
        </w:rPr>
        <w:t>wireless</w:t>
      </w:r>
      <w:r>
        <w:rPr>
          <w:spacing w:val="-6"/>
          <w:sz w:val="20"/>
        </w:rPr>
        <w:t xml:space="preserve"> </w:t>
      </w:r>
      <w:r>
        <w:rPr>
          <w:spacing w:val="-2"/>
          <w:sz w:val="20"/>
        </w:rPr>
        <w:t>connection)</w:t>
      </w:r>
    </w:p>
    <w:p>
      <w:pPr>
        <w:pStyle w:val="6"/>
        <w:spacing w:before="152"/>
        <w:ind w:left="660" w:right="206"/>
      </w:pPr>
      <w:r>
        <w:rPr>
          <w:b/>
          <w:color w:val="000000"/>
          <w:highlight w:val="yellow"/>
        </w:rPr>
        <w:t>Note</w:t>
      </w:r>
      <w:r>
        <w:rPr>
          <w:color w:val="000000"/>
          <w:highlight w:val="yellow"/>
        </w:rPr>
        <w:t>:</w:t>
      </w:r>
      <w:r>
        <w:rPr>
          <w:color w:val="000000"/>
          <w:spacing w:val="-4"/>
          <w:highlight w:val="yellow"/>
        </w:rPr>
        <w:t xml:space="preserve"> </w:t>
      </w:r>
      <w:r>
        <w:rPr>
          <w:color w:val="000000"/>
          <w:highlight w:val="yellow"/>
        </w:rPr>
        <w:t>At</w:t>
      </w:r>
      <w:r>
        <w:rPr>
          <w:color w:val="000000"/>
          <w:spacing w:val="-2"/>
          <w:highlight w:val="yellow"/>
        </w:rPr>
        <w:t xml:space="preserve"> </w:t>
      </w:r>
      <w:r>
        <w:rPr>
          <w:color w:val="000000"/>
          <w:highlight w:val="yellow"/>
        </w:rPr>
        <w:t>the</w:t>
      </w:r>
      <w:r>
        <w:rPr>
          <w:color w:val="000000"/>
          <w:spacing w:val="-5"/>
          <w:highlight w:val="yellow"/>
        </w:rPr>
        <w:t xml:space="preserve"> </w:t>
      </w:r>
      <w:r>
        <w:rPr>
          <w:color w:val="000000"/>
          <w:highlight w:val="yellow"/>
        </w:rPr>
        <w:t>start</w:t>
      </w:r>
      <w:r>
        <w:rPr>
          <w:color w:val="000000"/>
          <w:spacing w:val="-4"/>
          <w:highlight w:val="yellow"/>
        </w:rPr>
        <w:t xml:space="preserve"> </w:t>
      </w:r>
      <w:r>
        <w:rPr>
          <w:color w:val="000000"/>
          <w:highlight w:val="yellow"/>
        </w:rPr>
        <w:t>of</w:t>
      </w:r>
      <w:r>
        <w:rPr>
          <w:color w:val="000000"/>
          <w:spacing w:val="-2"/>
          <w:highlight w:val="yellow"/>
        </w:rPr>
        <w:t xml:space="preserve"> </w:t>
      </w:r>
      <w:r>
        <w:rPr>
          <w:color w:val="000000"/>
          <w:highlight w:val="yellow"/>
        </w:rPr>
        <w:t>this</w:t>
      </w:r>
      <w:r>
        <w:rPr>
          <w:color w:val="000000"/>
          <w:spacing w:val="-1"/>
          <w:highlight w:val="yellow"/>
        </w:rPr>
        <w:t xml:space="preserve"> </w:t>
      </w:r>
      <w:r>
        <w:rPr>
          <w:color w:val="000000"/>
          <w:highlight w:val="yellow"/>
        </w:rPr>
        <w:t>lab,</w:t>
      </w:r>
      <w:r>
        <w:rPr>
          <w:color w:val="000000"/>
          <w:spacing w:val="-4"/>
          <w:highlight w:val="yellow"/>
        </w:rPr>
        <w:t xml:space="preserve"> </w:t>
      </w:r>
      <w:r>
        <w:rPr>
          <w:color w:val="000000"/>
          <w:highlight w:val="yellow"/>
        </w:rPr>
        <w:t>the</w:t>
      </w:r>
      <w:r>
        <w:rPr>
          <w:color w:val="000000"/>
          <w:spacing w:val="-2"/>
          <w:highlight w:val="yellow"/>
        </w:rPr>
        <w:t xml:space="preserve"> </w:t>
      </w:r>
      <w:r>
        <w:rPr>
          <w:color w:val="000000"/>
          <w:highlight w:val="yellow"/>
        </w:rPr>
        <w:t>wired</w:t>
      </w:r>
      <w:r>
        <w:rPr>
          <w:color w:val="000000"/>
          <w:spacing w:val="-2"/>
          <w:highlight w:val="yellow"/>
        </w:rPr>
        <w:t xml:space="preserve"> </w:t>
      </w:r>
      <w:r>
        <w:rPr>
          <w:color w:val="000000"/>
          <w:highlight w:val="yellow"/>
        </w:rPr>
        <w:t>Ethernet</w:t>
      </w:r>
      <w:r>
        <w:rPr>
          <w:color w:val="000000"/>
          <w:spacing w:val="-4"/>
          <w:highlight w:val="yellow"/>
        </w:rPr>
        <w:t xml:space="preserve"> </w:t>
      </w:r>
      <w:r>
        <w:rPr>
          <w:color w:val="000000"/>
          <w:highlight w:val="yellow"/>
        </w:rPr>
        <w:t>NIC</w:t>
      </w:r>
      <w:r>
        <w:rPr>
          <w:color w:val="000000"/>
          <w:spacing w:val="-1"/>
          <w:highlight w:val="yellow"/>
        </w:rPr>
        <w:t xml:space="preserve"> </w:t>
      </w:r>
      <w:r>
        <w:rPr>
          <w:color w:val="000000"/>
          <w:highlight w:val="yellow"/>
        </w:rPr>
        <w:t>in the</w:t>
      </w:r>
      <w:r>
        <w:rPr>
          <w:color w:val="000000"/>
          <w:spacing w:val="-3"/>
          <w:highlight w:val="yellow"/>
        </w:rPr>
        <w:t xml:space="preserve"> </w:t>
      </w:r>
      <w:r>
        <w:rPr>
          <w:color w:val="000000"/>
          <w:highlight w:val="yellow"/>
        </w:rPr>
        <w:t>PC</w:t>
      </w:r>
      <w:r>
        <w:rPr>
          <w:color w:val="000000"/>
          <w:spacing w:val="-1"/>
          <w:highlight w:val="yellow"/>
        </w:rPr>
        <w:t xml:space="preserve"> </w:t>
      </w:r>
      <w:r>
        <w:rPr>
          <w:color w:val="000000"/>
          <w:highlight w:val="yellow"/>
        </w:rPr>
        <w:t>was</w:t>
      </w:r>
      <w:r>
        <w:rPr>
          <w:color w:val="000000"/>
          <w:spacing w:val="-3"/>
          <w:highlight w:val="yellow"/>
        </w:rPr>
        <w:t xml:space="preserve"> </w:t>
      </w:r>
      <w:r>
        <w:rPr>
          <w:color w:val="000000"/>
          <w:highlight w:val="yellow"/>
        </w:rPr>
        <w:t>cabled</w:t>
      </w:r>
      <w:r>
        <w:rPr>
          <w:color w:val="000000"/>
          <w:spacing w:val="-5"/>
          <w:highlight w:val="yellow"/>
        </w:rPr>
        <w:t xml:space="preserve"> </w:t>
      </w:r>
      <w:r>
        <w:rPr>
          <w:color w:val="000000"/>
          <w:highlight w:val="yellow"/>
        </w:rPr>
        <w:t>to</w:t>
      </w:r>
      <w:r>
        <w:rPr>
          <w:color w:val="000000"/>
          <w:spacing w:val="-4"/>
          <w:highlight w:val="yellow"/>
        </w:rPr>
        <w:t xml:space="preserve"> </w:t>
      </w:r>
      <w:r>
        <w:rPr>
          <w:color w:val="000000"/>
          <w:highlight w:val="yellow"/>
        </w:rPr>
        <w:t>one</w:t>
      </w:r>
      <w:r>
        <w:rPr>
          <w:color w:val="000000"/>
          <w:spacing w:val="-4"/>
          <w:highlight w:val="yellow"/>
        </w:rPr>
        <w:t xml:space="preserve"> </w:t>
      </w:r>
      <w:r>
        <w:rPr>
          <w:color w:val="000000"/>
          <w:highlight w:val="yellow"/>
        </w:rPr>
        <w:t>of</w:t>
      </w:r>
      <w:r>
        <w:rPr>
          <w:color w:val="000000"/>
          <w:spacing w:val="-2"/>
          <w:highlight w:val="yellow"/>
        </w:rPr>
        <w:t xml:space="preserve"> </w:t>
      </w:r>
      <w:r>
        <w:rPr>
          <w:color w:val="000000"/>
          <w:highlight w:val="yellow"/>
        </w:rPr>
        <w:t>the</w:t>
      </w:r>
      <w:r>
        <w:rPr>
          <w:color w:val="000000"/>
          <w:spacing w:val="-2"/>
          <w:highlight w:val="yellow"/>
        </w:rPr>
        <w:t xml:space="preserve"> </w:t>
      </w:r>
      <w:r>
        <w:rPr>
          <w:color w:val="000000"/>
          <w:highlight w:val="yellow"/>
        </w:rPr>
        <w:t>integrated</w:t>
      </w:r>
      <w:r>
        <w:rPr>
          <w:color w:val="000000"/>
          <w:spacing w:val="-3"/>
          <w:highlight w:val="yellow"/>
        </w:rPr>
        <w:t xml:space="preserve"> </w:t>
      </w:r>
      <w:r>
        <w:rPr>
          <w:color w:val="000000"/>
          <w:highlight w:val="yellow"/>
        </w:rPr>
        <w:t>switch</w:t>
      </w:r>
      <w:r>
        <w:rPr>
          <w:color w:val="000000"/>
        </w:rPr>
        <w:t xml:space="preserve"> </w:t>
      </w:r>
      <w:r>
        <w:rPr>
          <w:color w:val="000000"/>
          <w:highlight w:val="yellow"/>
        </w:rPr>
        <w:t>ports on a wireless router and the Local Area Connection (wired) was enabled. The wireless NIC was</w:t>
      </w:r>
      <w:r>
        <w:rPr>
          <w:color w:val="000000"/>
        </w:rPr>
        <w:t xml:space="preserve"> </w:t>
      </w:r>
      <w:r>
        <w:rPr>
          <w:color w:val="000000"/>
          <w:highlight w:val="yellow"/>
        </w:rPr>
        <w:t>disabled initially. If the wired and wireless NICs are both enabled the PC will receive two different IP</w:t>
      </w:r>
      <w:r>
        <w:rPr>
          <w:color w:val="000000"/>
        </w:rPr>
        <w:t xml:space="preserve"> </w:t>
      </w:r>
      <w:r>
        <w:rPr>
          <w:color w:val="000000"/>
          <w:highlight w:val="yellow"/>
        </w:rPr>
        <w:t>addresses and the wireless NIC will take precedence.</w:t>
      </w:r>
    </w:p>
    <w:p>
      <w:pPr>
        <w:pStyle w:val="6"/>
        <w:spacing w:before="11"/>
      </w:pPr>
    </w:p>
    <w:p>
      <w:pPr>
        <w:pStyle w:val="2"/>
      </w:pPr>
      <w:r>
        <w:rPr>
          <w:spacing w:val="-2"/>
        </w:rPr>
        <w:t>Instructions</w:t>
      </w:r>
    </w:p>
    <w:p>
      <w:pPr>
        <w:spacing w:before="241"/>
        <w:ind w:left="300" w:right="0" w:firstLine="0"/>
        <w:jc w:val="left"/>
        <w:rPr>
          <w:b/>
          <w:sz w:val="26"/>
        </w:rPr>
      </w:pPr>
      <w:r>
        <w:rPr>
          <w:b/>
          <w:sz w:val="26"/>
        </w:rPr>
        <w:t>Part</w:t>
      </w:r>
      <w:r>
        <w:rPr>
          <w:b/>
          <w:spacing w:val="-6"/>
          <w:sz w:val="26"/>
        </w:rPr>
        <w:t xml:space="preserve"> </w:t>
      </w:r>
      <w:r>
        <w:rPr>
          <w:b/>
          <w:sz w:val="26"/>
        </w:rPr>
        <w:t>1:</w:t>
      </w:r>
      <w:r>
        <w:rPr>
          <w:b/>
          <w:spacing w:val="-4"/>
          <w:sz w:val="26"/>
        </w:rPr>
        <w:t xml:space="preserve"> </w:t>
      </w:r>
      <w:r>
        <w:rPr>
          <w:b/>
          <w:sz w:val="26"/>
        </w:rPr>
        <w:t>Identify</w:t>
      </w:r>
      <w:r>
        <w:rPr>
          <w:b/>
          <w:spacing w:val="-8"/>
          <w:sz w:val="26"/>
        </w:rPr>
        <w:t xml:space="preserve"> </w:t>
      </w:r>
      <w:r>
        <w:rPr>
          <w:b/>
          <w:sz w:val="26"/>
        </w:rPr>
        <w:t>and</w:t>
      </w:r>
      <w:r>
        <w:rPr>
          <w:b/>
          <w:spacing w:val="-6"/>
          <w:sz w:val="26"/>
        </w:rPr>
        <w:t xml:space="preserve"> </w:t>
      </w:r>
      <w:r>
        <w:rPr>
          <w:b/>
          <w:sz w:val="26"/>
        </w:rPr>
        <w:t>Work</w:t>
      </w:r>
      <w:r>
        <w:rPr>
          <w:b/>
          <w:spacing w:val="-6"/>
          <w:sz w:val="26"/>
        </w:rPr>
        <w:t xml:space="preserve"> </w:t>
      </w:r>
      <w:r>
        <w:rPr>
          <w:b/>
          <w:sz w:val="26"/>
        </w:rPr>
        <w:t>with</w:t>
      </w:r>
      <w:r>
        <w:rPr>
          <w:b/>
          <w:spacing w:val="-6"/>
          <w:sz w:val="26"/>
        </w:rPr>
        <w:t xml:space="preserve"> </w:t>
      </w:r>
      <w:r>
        <w:rPr>
          <w:b/>
          <w:sz w:val="26"/>
        </w:rPr>
        <w:t>PC</w:t>
      </w:r>
      <w:r>
        <w:rPr>
          <w:b/>
          <w:spacing w:val="-6"/>
          <w:sz w:val="26"/>
        </w:rPr>
        <w:t xml:space="preserve"> </w:t>
      </w:r>
      <w:r>
        <w:rPr>
          <w:b/>
          <w:spacing w:val="-2"/>
          <w:sz w:val="26"/>
        </w:rPr>
        <w:t>NICs.</w:t>
      </w:r>
    </w:p>
    <w:p>
      <w:pPr>
        <w:pStyle w:val="6"/>
        <w:spacing w:before="118"/>
        <w:ind w:left="660"/>
      </w:pPr>
      <w:r>
        <w:t>In</w:t>
      </w:r>
      <w:r>
        <w:rPr>
          <w:spacing w:val="-4"/>
        </w:rPr>
        <w:t xml:space="preserve"> </w:t>
      </w:r>
      <w:r>
        <w:t>Part</w:t>
      </w:r>
      <w:r>
        <w:rPr>
          <w:spacing w:val="-3"/>
        </w:rPr>
        <w:t xml:space="preserve"> </w:t>
      </w:r>
      <w:r>
        <w:t>1, you</w:t>
      </w:r>
      <w:r>
        <w:rPr>
          <w:spacing w:val="-2"/>
        </w:rPr>
        <w:t xml:space="preserve"> </w:t>
      </w:r>
      <w:r>
        <w:t>will</w:t>
      </w:r>
      <w:r>
        <w:rPr>
          <w:spacing w:val="-4"/>
        </w:rPr>
        <w:t xml:space="preserve"> </w:t>
      </w:r>
      <w:r>
        <w:t>identify</w:t>
      </w:r>
      <w:r>
        <w:rPr>
          <w:spacing w:val="-6"/>
        </w:rPr>
        <w:t xml:space="preserve"> </w:t>
      </w:r>
      <w:r>
        <w:t>the</w:t>
      </w:r>
      <w:r>
        <w:rPr>
          <w:spacing w:val="-3"/>
        </w:rPr>
        <w:t xml:space="preserve"> </w:t>
      </w:r>
      <w:r>
        <w:t>NIC</w:t>
      </w:r>
      <w:r>
        <w:rPr>
          <w:spacing w:val="-3"/>
        </w:rPr>
        <w:t xml:space="preserve"> </w:t>
      </w:r>
      <w:r>
        <w:t>types</w:t>
      </w:r>
      <w:r>
        <w:rPr>
          <w:spacing w:val="-2"/>
        </w:rPr>
        <w:t xml:space="preserve"> </w:t>
      </w:r>
      <w:r>
        <w:t>in</w:t>
      </w:r>
      <w:r>
        <w:rPr>
          <w:spacing w:val="-2"/>
        </w:rPr>
        <w:t xml:space="preserve"> </w:t>
      </w:r>
      <w:r>
        <w:t>the</w:t>
      </w:r>
      <w:r>
        <w:rPr>
          <w:spacing w:val="-2"/>
        </w:rPr>
        <w:t xml:space="preserve"> </w:t>
      </w:r>
      <w:r>
        <w:t>PC</w:t>
      </w:r>
      <w:r>
        <w:rPr>
          <w:spacing w:val="-1"/>
        </w:rPr>
        <w:t xml:space="preserve"> </w:t>
      </w:r>
      <w:r>
        <w:t>that you</w:t>
      </w:r>
      <w:r>
        <w:rPr>
          <w:spacing w:val="-2"/>
        </w:rPr>
        <w:t xml:space="preserve"> </w:t>
      </w:r>
      <w:r>
        <w:t>are</w:t>
      </w:r>
      <w:r>
        <w:rPr>
          <w:spacing w:val="-3"/>
        </w:rPr>
        <w:t xml:space="preserve"> </w:t>
      </w:r>
      <w:r>
        <w:t>using.</w:t>
      </w:r>
      <w:r>
        <w:rPr>
          <w:spacing w:val="-2"/>
        </w:rPr>
        <w:t xml:space="preserve"> </w:t>
      </w:r>
      <w:r>
        <w:t>You</w:t>
      </w:r>
      <w:r>
        <w:rPr>
          <w:spacing w:val="-2"/>
        </w:rPr>
        <w:t xml:space="preserve"> </w:t>
      </w:r>
      <w:r>
        <w:t>will</w:t>
      </w:r>
      <w:r>
        <w:rPr>
          <w:spacing w:val="-4"/>
        </w:rPr>
        <w:t xml:space="preserve"> </w:t>
      </w:r>
      <w:r>
        <w:t>explore</w:t>
      </w:r>
      <w:r>
        <w:rPr>
          <w:spacing w:val="-3"/>
        </w:rPr>
        <w:t xml:space="preserve"> </w:t>
      </w:r>
      <w:r>
        <w:t>different</w:t>
      </w:r>
      <w:r>
        <w:rPr>
          <w:spacing w:val="-2"/>
        </w:rPr>
        <w:t xml:space="preserve"> </w:t>
      </w:r>
      <w:r>
        <w:t>ways</w:t>
      </w:r>
      <w:r>
        <w:rPr>
          <w:spacing w:val="-2"/>
        </w:rPr>
        <w:t xml:space="preserve"> </w:t>
      </w:r>
      <w:r>
        <w:t>to</w:t>
      </w:r>
      <w:r>
        <w:rPr>
          <w:spacing w:val="-2"/>
        </w:rPr>
        <w:t xml:space="preserve"> </w:t>
      </w:r>
      <w:r>
        <w:t>extract information about these NICs and how to activate and deactivate them.</w:t>
      </w:r>
    </w:p>
    <w:p>
      <w:pPr>
        <w:pStyle w:val="6"/>
        <w:spacing w:before="120"/>
        <w:ind w:left="660" w:right="206"/>
      </w:pPr>
      <w:r>
        <w:rPr>
          <w:b/>
        </w:rPr>
        <w:t>Note</w:t>
      </w:r>
      <w:r>
        <w:t>:</w:t>
      </w:r>
      <w:r>
        <w:rPr>
          <w:spacing w:val="-3"/>
        </w:rPr>
        <w:t xml:space="preserve"> </w:t>
      </w:r>
      <w:r>
        <w:t>This</w:t>
      </w:r>
      <w:r>
        <w:rPr>
          <w:spacing w:val="-2"/>
        </w:rPr>
        <w:t xml:space="preserve"> </w:t>
      </w:r>
      <w:r>
        <w:t>lab</w:t>
      </w:r>
      <w:r>
        <w:rPr>
          <w:spacing w:val="-2"/>
        </w:rPr>
        <w:t xml:space="preserve"> </w:t>
      </w:r>
      <w:r>
        <w:t>was</w:t>
      </w:r>
      <w:r>
        <w:rPr>
          <w:spacing w:val="-2"/>
        </w:rPr>
        <w:t xml:space="preserve"> </w:t>
      </w:r>
      <w:r>
        <w:t>performed</w:t>
      </w:r>
      <w:r>
        <w:rPr>
          <w:spacing w:val="-4"/>
        </w:rPr>
        <w:t xml:space="preserve"> </w:t>
      </w:r>
      <w:r>
        <w:t>using</w:t>
      </w:r>
      <w:r>
        <w:rPr>
          <w:spacing w:val="-2"/>
        </w:rPr>
        <w:t xml:space="preserve"> </w:t>
      </w:r>
      <w:r>
        <w:t>a</w:t>
      </w:r>
      <w:r>
        <w:rPr>
          <w:spacing w:val="-3"/>
        </w:rPr>
        <w:t xml:space="preserve"> </w:t>
      </w:r>
      <w:r>
        <w:t>PC</w:t>
      </w:r>
      <w:r>
        <w:rPr>
          <w:spacing w:val="-3"/>
        </w:rPr>
        <w:t xml:space="preserve"> </w:t>
      </w:r>
      <w:r>
        <w:t>running</w:t>
      </w:r>
      <w:r>
        <w:rPr>
          <w:spacing w:val="-3"/>
        </w:rPr>
        <w:t xml:space="preserve"> </w:t>
      </w:r>
      <w:r>
        <w:t>on</w:t>
      </w:r>
      <w:r>
        <w:rPr>
          <w:spacing w:val="-3"/>
        </w:rPr>
        <w:t xml:space="preserve"> </w:t>
      </w:r>
      <w:r>
        <w:t>the</w:t>
      </w:r>
      <w:r>
        <w:rPr>
          <w:spacing w:val="-6"/>
        </w:rPr>
        <w:t xml:space="preserve"> </w:t>
      </w:r>
      <w:r>
        <w:t>Windows 10</w:t>
      </w:r>
      <w:r>
        <w:rPr>
          <w:spacing w:val="-3"/>
        </w:rPr>
        <w:t xml:space="preserve"> </w:t>
      </w:r>
      <w:r>
        <w:t>operating</w:t>
      </w:r>
      <w:r>
        <w:rPr>
          <w:spacing w:val="-1"/>
        </w:rPr>
        <w:t xml:space="preserve"> </w:t>
      </w:r>
      <w:r>
        <w:t>system.</w:t>
      </w:r>
      <w:r>
        <w:rPr>
          <w:spacing w:val="-3"/>
        </w:rPr>
        <w:t xml:space="preserve"> </w:t>
      </w:r>
      <w:r>
        <w:t>You</w:t>
      </w:r>
      <w:r>
        <w:rPr>
          <w:spacing w:val="-4"/>
        </w:rPr>
        <w:t xml:space="preserve"> </w:t>
      </w:r>
      <w:r>
        <w:t>should</w:t>
      </w:r>
      <w:r>
        <w:rPr>
          <w:spacing w:val="-3"/>
        </w:rPr>
        <w:t xml:space="preserve"> </w:t>
      </w:r>
      <w:r>
        <w:t>be</w:t>
      </w:r>
      <w:r>
        <w:rPr>
          <w:spacing w:val="-1"/>
        </w:rPr>
        <w:t xml:space="preserve"> </w:t>
      </w:r>
      <w:r>
        <w:t>able to perform the lab with one of the other Windows operating systems listed; however, menu selections and screens may vary.</w:t>
      </w:r>
    </w:p>
    <w:p>
      <w:pPr>
        <w:pStyle w:val="6"/>
        <w:spacing w:before="9"/>
      </w:pPr>
    </w:p>
    <w:p>
      <w:pPr>
        <w:pStyle w:val="3"/>
        <w:spacing w:before="1"/>
      </w:pPr>
      <w:r>
        <w:t>Step</w:t>
      </w:r>
      <w:r>
        <w:rPr>
          <w:spacing w:val="-3"/>
        </w:rPr>
        <w:t xml:space="preserve"> </w:t>
      </w:r>
      <w:r>
        <w:t>1:</w:t>
      </w:r>
      <w:r>
        <w:rPr>
          <w:spacing w:val="-6"/>
        </w:rPr>
        <w:t xml:space="preserve"> </w:t>
      </w:r>
      <w:r>
        <w:t>Use</w:t>
      </w:r>
      <w:r>
        <w:rPr>
          <w:spacing w:val="-3"/>
        </w:rPr>
        <w:t xml:space="preserve"> </w:t>
      </w:r>
      <w:r>
        <w:t>the</w:t>
      </w:r>
      <w:r>
        <w:rPr>
          <w:spacing w:val="-2"/>
        </w:rPr>
        <w:t xml:space="preserve"> </w:t>
      </w:r>
      <w:r>
        <w:t>Network</w:t>
      </w:r>
      <w:r>
        <w:rPr>
          <w:spacing w:val="-2"/>
        </w:rPr>
        <w:t xml:space="preserve"> </w:t>
      </w:r>
      <w:r>
        <w:t>and</w:t>
      </w:r>
      <w:r>
        <w:rPr>
          <w:spacing w:val="-5"/>
        </w:rPr>
        <w:t xml:space="preserve"> </w:t>
      </w:r>
      <w:r>
        <w:t>Sharing</w:t>
      </w:r>
      <w:r>
        <w:rPr>
          <w:spacing w:val="-2"/>
        </w:rPr>
        <w:t xml:space="preserve"> Center.</w:t>
      </w:r>
    </w:p>
    <w:p>
      <w:pPr>
        <w:pStyle w:val="9"/>
        <w:numPr>
          <w:ilvl w:val="0"/>
          <w:numId w:val="2"/>
        </w:numPr>
        <w:tabs>
          <w:tab w:val="left" w:pos="1018"/>
          <w:tab w:val="left" w:pos="1020"/>
        </w:tabs>
        <w:spacing w:before="121" w:after="0" w:line="240" w:lineRule="auto"/>
        <w:ind w:left="1020" w:right="759" w:hanging="360"/>
        <w:jc w:val="left"/>
        <w:rPr>
          <w:sz w:val="20"/>
        </w:rPr>
      </w:pPr>
      <w:r>
        <w:rPr>
          <w:sz w:val="20"/>
        </w:rPr>
        <w:t>Navigate</w:t>
      </w:r>
      <w:r>
        <w:rPr>
          <w:spacing w:val="-5"/>
          <w:sz w:val="20"/>
        </w:rPr>
        <w:t xml:space="preserve"> </w:t>
      </w:r>
      <w:r>
        <w:rPr>
          <w:sz w:val="20"/>
        </w:rPr>
        <w:t>to</w:t>
      </w:r>
      <w:r>
        <w:rPr>
          <w:spacing w:val="-4"/>
          <w:sz w:val="20"/>
        </w:rPr>
        <w:t xml:space="preserve"> </w:t>
      </w:r>
      <w:r>
        <w:rPr>
          <w:sz w:val="20"/>
        </w:rPr>
        <w:t>the</w:t>
      </w:r>
      <w:r>
        <w:rPr>
          <w:spacing w:val="-3"/>
          <w:sz w:val="20"/>
        </w:rPr>
        <w:t xml:space="preserve"> </w:t>
      </w:r>
      <w:r>
        <w:rPr>
          <w:b/>
          <w:sz w:val="20"/>
        </w:rPr>
        <w:t>Control</w:t>
      </w:r>
      <w:r>
        <w:rPr>
          <w:b/>
          <w:spacing w:val="-2"/>
          <w:sz w:val="20"/>
        </w:rPr>
        <w:t xml:space="preserve"> </w:t>
      </w:r>
      <w:r>
        <w:rPr>
          <w:b/>
          <w:sz w:val="20"/>
        </w:rPr>
        <w:t>Panel</w:t>
      </w:r>
      <w:r>
        <w:rPr>
          <w:sz w:val="20"/>
        </w:rPr>
        <w:t>.</w:t>
      </w:r>
      <w:r>
        <w:rPr>
          <w:spacing w:val="-4"/>
          <w:sz w:val="20"/>
        </w:rPr>
        <w:t xml:space="preserve"> </w:t>
      </w:r>
      <w:r>
        <w:rPr>
          <w:sz w:val="20"/>
        </w:rPr>
        <w:t xml:space="preserve">Click </w:t>
      </w:r>
      <w:r>
        <w:rPr>
          <w:b/>
          <w:sz w:val="20"/>
        </w:rPr>
        <w:t>View</w:t>
      </w:r>
      <w:r>
        <w:rPr>
          <w:b/>
          <w:spacing w:val="-1"/>
          <w:sz w:val="20"/>
        </w:rPr>
        <w:t xml:space="preserve"> </w:t>
      </w:r>
      <w:r>
        <w:rPr>
          <w:b/>
          <w:sz w:val="20"/>
        </w:rPr>
        <w:t>network</w:t>
      </w:r>
      <w:r>
        <w:rPr>
          <w:b/>
          <w:spacing w:val="-4"/>
          <w:sz w:val="20"/>
        </w:rPr>
        <w:t xml:space="preserve"> </w:t>
      </w:r>
      <w:r>
        <w:rPr>
          <w:b/>
          <w:sz w:val="20"/>
        </w:rPr>
        <w:t>status</w:t>
      </w:r>
      <w:r>
        <w:rPr>
          <w:b/>
          <w:spacing w:val="-4"/>
          <w:sz w:val="20"/>
        </w:rPr>
        <w:t xml:space="preserve"> </w:t>
      </w:r>
      <w:r>
        <w:rPr>
          <w:b/>
          <w:sz w:val="20"/>
        </w:rPr>
        <w:t>and</w:t>
      </w:r>
      <w:r>
        <w:rPr>
          <w:b/>
          <w:spacing w:val="-2"/>
          <w:sz w:val="20"/>
        </w:rPr>
        <w:t xml:space="preserve"> </w:t>
      </w:r>
      <w:r>
        <w:rPr>
          <w:b/>
          <w:sz w:val="20"/>
        </w:rPr>
        <w:t>tasks</w:t>
      </w:r>
      <w:r>
        <w:rPr>
          <w:b/>
          <w:spacing w:val="-4"/>
          <w:sz w:val="20"/>
        </w:rPr>
        <w:t xml:space="preserve"> </w:t>
      </w:r>
      <w:r>
        <w:rPr>
          <w:sz w:val="20"/>
        </w:rPr>
        <w:t>under</w:t>
      </w:r>
      <w:r>
        <w:rPr>
          <w:spacing w:val="-4"/>
          <w:sz w:val="20"/>
        </w:rPr>
        <w:t xml:space="preserve"> </w:t>
      </w:r>
      <w:r>
        <w:rPr>
          <w:sz w:val="20"/>
        </w:rPr>
        <w:t>Network and</w:t>
      </w:r>
      <w:r>
        <w:rPr>
          <w:spacing w:val="-4"/>
          <w:sz w:val="20"/>
        </w:rPr>
        <w:t xml:space="preserve"> </w:t>
      </w:r>
      <w:r>
        <w:rPr>
          <w:sz w:val="20"/>
        </w:rPr>
        <w:t>Internet heading in the Category View.</w:t>
      </w:r>
    </w:p>
    <w:p>
      <w:pPr>
        <w:pStyle w:val="9"/>
        <w:numPr>
          <w:ilvl w:val="0"/>
          <w:numId w:val="2"/>
        </w:numPr>
        <w:tabs>
          <w:tab w:val="left" w:pos="1018"/>
        </w:tabs>
        <w:spacing w:before="118" w:after="0" w:line="240" w:lineRule="auto"/>
        <w:ind w:left="1018" w:right="0" w:hanging="358"/>
        <w:jc w:val="left"/>
        <w:rPr>
          <w:sz w:val="20"/>
        </w:rPr>
      </w:pPr>
      <w:r>
        <w:rPr>
          <w:sz w:val="20"/>
        </w:rPr>
        <w:t>In</w:t>
      </w:r>
      <w:r>
        <w:rPr>
          <w:spacing w:val="-7"/>
          <w:sz w:val="20"/>
        </w:rPr>
        <w:t xml:space="preserve"> </w:t>
      </w:r>
      <w:r>
        <w:rPr>
          <w:sz w:val="20"/>
        </w:rPr>
        <w:t>the</w:t>
      </w:r>
      <w:r>
        <w:rPr>
          <w:spacing w:val="-6"/>
          <w:sz w:val="20"/>
        </w:rPr>
        <w:t xml:space="preserve"> </w:t>
      </w:r>
      <w:r>
        <w:rPr>
          <w:sz w:val="20"/>
        </w:rPr>
        <w:t>left</w:t>
      </w:r>
      <w:r>
        <w:rPr>
          <w:spacing w:val="-6"/>
          <w:sz w:val="20"/>
        </w:rPr>
        <w:t xml:space="preserve"> </w:t>
      </w:r>
      <w:r>
        <w:rPr>
          <w:sz w:val="20"/>
        </w:rPr>
        <w:t>pane,</w:t>
      </w:r>
      <w:r>
        <w:rPr>
          <w:spacing w:val="-6"/>
          <w:sz w:val="20"/>
        </w:rPr>
        <w:t xml:space="preserve"> </w:t>
      </w:r>
      <w:r>
        <w:rPr>
          <w:sz w:val="20"/>
        </w:rPr>
        <w:t>click</w:t>
      </w:r>
      <w:r>
        <w:rPr>
          <w:spacing w:val="-3"/>
          <w:sz w:val="20"/>
        </w:rPr>
        <w:t xml:space="preserve"> </w:t>
      </w:r>
      <w:r>
        <w:rPr>
          <w:sz w:val="20"/>
        </w:rPr>
        <w:t>the</w:t>
      </w:r>
      <w:r>
        <w:rPr>
          <w:spacing w:val="-4"/>
          <w:sz w:val="20"/>
        </w:rPr>
        <w:t xml:space="preserve"> </w:t>
      </w:r>
      <w:r>
        <w:rPr>
          <w:b/>
          <w:sz w:val="20"/>
        </w:rPr>
        <w:t>Change</w:t>
      </w:r>
      <w:r>
        <w:rPr>
          <w:b/>
          <w:spacing w:val="-6"/>
          <w:sz w:val="20"/>
        </w:rPr>
        <w:t xml:space="preserve"> </w:t>
      </w:r>
      <w:r>
        <w:rPr>
          <w:b/>
          <w:sz w:val="20"/>
        </w:rPr>
        <w:t>adapter</w:t>
      </w:r>
      <w:r>
        <w:rPr>
          <w:b/>
          <w:spacing w:val="-6"/>
          <w:sz w:val="20"/>
        </w:rPr>
        <w:t xml:space="preserve"> </w:t>
      </w:r>
      <w:r>
        <w:rPr>
          <w:b/>
          <w:sz w:val="20"/>
        </w:rPr>
        <w:t>settings</w:t>
      </w:r>
      <w:r>
        <w:rPr>
          <w:b/>
          <w:spacing w:val="-3"/>
          <w:sz w:val="20"/>
        </w:rPr>
        <w:t xml:space="preserve"> </w:t>
      </w:r>
      <w:r>
        <w:rPr>
          <w:spacing w:val="-4"/>
          <w:sz w:val="20"/>
        </w:rPr>
        <w:t>link.</w:t>
      </w:r>
    </w:p>
    <w:p>
      <w:pPr>
        <w:pStyle w:val="9"/>
        <w:numPr>
          <w:ilvl w:val="0"/>
          <w:numId w:val="2"/>
        </w:numPr>
        <w:tabs>
          <w:tab w:val="left" w:pos="1020"/>
        </w:tabs>
        <w:spacing w:before="121" w:after="0" w:line="240" w:lineRule="auto"/>
        <w:ind w:left="1020" w:right="227" w:hanging="360"/>
        <w:jc w:val="left"/>
        <w:rPr>
          <w:sz w:val="20"/>
        </w:rPr>
      </w:pPr>
      <w:r>
        <w:rPr>
          <w:sz w:val="20"/>
        </w:rPr>
        <w:t>In</w:t>
      </w:r>
      <w:r>
        <w:rPr>
          <w:spacing w:val="-4"/>
          <w:sz w:val="20"/>
        </w:rPr>
        <w:t xml:space="preserve"> </w:t>
      </w:r>
      <w:r>
        <w:rPr>
          <w:sz w:val="20"/>
        </w:rPr>
        <w:t>the</w:t>
      </w:r>
      <w:r>
        <w:rPr>
          <w:spacing w:val="-4"/>
          <w:sz w:val="20"/>
        </w:rPr>
        <w:t xml:space="preserve"> </w:t>
      </w:r>
      <w:r>
        <w:rPr>
          <w:sz w:val="20"/>
        </w:rPr>
        <w:t>Network Connections window,</w:t>
      </w:r>
      <w:r>
        <w:rPr>
          <w:spacing w:val="-4"/>
          <w:sz w:val="20"/>
        </w:rPr>
        <w:t xml:space="preserve"> </w:t>
      </w:r>
      <w:r>
        <w:rPr>
          <w:sz w:val="20"/>
        </w:rPr>
        <w:t>the</w:t>
      </w:r>
      <w:r>
        <w:rPr>
          <w:spacing w:val="-5"/>
          <w:sz w:val="20"/>
        </w:rPr>
        <w:t xml:space="preserve"> </w:t>
      </w:r>
      <w:r>
        <w:rPr>
          <w:sz w:val="20"/>
        </w:rPr>
        <w:t>results</w:t>
      </w:r>
      <w:r>
        <w:rPr>
          <w:spacing w:val="-2"/>
          <w:sz w:val="20"/>
        </w:rPr>
        <w:t xml:space="preserve"> </w:t>
      </w:r>
      <w:r>
        <w:rPr>
          <w:sz w:val="20"/>
        </w:rPr>
        <w:t>provide</w:t>
      </w:r>
      <w:r>
        <w:rPr>
          <w:spacing w:val="-4"/>
          <w:sz w:val="20"/>
        </w:rPr>
        <w:t xml:space="preserve"> </w:t>
      </w:r>
      <w:r>
        <w:rPr>
          <w:sz w:val="20"/>
        </w:rPr>
        <w:t>a</w:t>
      </w:r>
      <w:r>
        <w:rPr>
          <w:spacing w:val="-2"/>
          <w:sz w:val="20"/>
        </w:rPr>
        <w:t xml:space="preserve"> </w:t>
      </w:r>
      <w:r>
        <w:rPr>
          <w:sz w:val="20"/>
        </w:rPr>
        <w:t>list</w:t>
      </w:r>
      <w:r>
        <w:rPr>
          <w:spacing w:val="-2"/>
          <w:sz w:val="20"/>
        </w:rPr>
        <w:t xml:space="preserve"> </w:t>
      </w:r>
      <w:r>
        <w:rPr>
          <w:sz w:val="20"/>
        </w:rPr>
        <w:t>of</w:t>
      </w:r>
      <w:r>
        <w:rPr>
          <w:spacing w:val="-2"/>
          <w:sz w:val="20"/>
        </w:rPr>
        <w:t xml:space="preserve"> </w:t>
      </w:r>
      <w:r>
        <w:rPr>
          <w:sz w:val="20"/>
        </w:rPr>
        <w:t>NICs</w:t>
      </w:r>
      <w:r>
        <w:rPr>
          <w:spacing w:val="-3"/>
          <w:sz w:val="20"/>
        </w:rPr>
        <w:t xml:space="preserve"> </w:t>
      </w:r>
      <w:r>
        <w:rPr>
          <w:sz w:val="20"/>
        </w:rPr>
        <w:t>available</w:t>
      </w:r>
      <w:r>
        <w:rPr>
          <w:spacing w:val="-2"/>
          <w:sz w:val="20"/>
        </w:rPr>
        <w:t xml:space="preserve"> </w:t>
      </w:r>
      <w:r>
        <w:rPr>
          <w:sz w:val="20"/>
        </w:rPr>
        <w:t>on</w:t>
      </w:r>
      <w:r>
        <w:rPr>
          <w:spacing w:val="-4"/>
          <w:sz w:val="20"/>
        </w:rPr>
        <w:t xml:space="preserve"> </w:t>
      </w:r>
      <w:r>
        <w:rPr>
          <w:sz w:val="20"/>
        </w:rPr>
        <w:t>this</w:t>
      </w:r>
      <w:r>
        <w:rPr>
          <w:spacing w:val="-3"/>
          <w:sz w:val="20"/>
        </w:rPr>
        <w:t xml:space="preserve"> </w:t>
      </w:r>
      <w:r>
        <w:rPr>
          <w:sz w:val="20"/>
        </w:rPr>
        <w:t>PC.</w:t>
      </w:r>
      <w:r>
        <w:rPr>
          <w:spacing w:val="-2"/>
          <w:sz w:val="20"/>
        </w:rPr>
        <w:t xml:space="preserve"> </w:t>
      </w:r>
      <w:r>
        <w:rPr>
          <w:sz w:val="20"/>
        </w:rPr>
        <w:t>Look</w:t>
      </w:r>
      <w:r>
        <w:rPr>
          <w:spacing w:val="-1"/>
          <w:sz w:val="20"/>
        </w:rPr>
        <w:t xml:space="preserve"> </w:t>
      </w:r>
      <w:r>
        <w:rPr>
          <w:sz w:val="20"/>
        </w:rPr>
        <w:t>for</w:t>
      </w:r>
      <w:r>
        <w:rPr>
          <w:spacing w:val="-1"/>
          <w:sz w:val="20"/>
        </w:rPr>
        <w:t xml:space="preserve"> </w:t>
      </w:r>
      <w:r>
        <w:rPr>
          <w:sz w:val="20"/>
        </w:rPr>
        <w:t>your Wi-Fi adapters.</w:t>
      </w:r>
    </w:p>
    <w:p>
      <w:pPr>
        <w:pStyle w:val="6"/>
        <w:spacing w:before="120"/>
        <w:ind w:left="1020"/>
      </w:pPr>
      <w:r>
        <w:rPr>
          <w:b/>
        </w:rPr>
        <w:t>Note</w:t>
      </w:r>
      <w:r>
        <w:t>:</w:t>
      </w:r>
      <w:r>
        <w:rPr>
          <w:spacing w:val="-5"/>
        </w:rPr>
        <w:t xml:space="preserve"> </w:t>
      </w:r>
      <w:r>
        <w:t>Virtual</w:t>
      </w:r>
      <w:r>
        <w:rPr>
          <w:spacing w:val="-6"/>
        </w:rPr>
        <w:t xml:space="preserve"> </w:t>
      </w:r>
      <w:r>
        <w:t>Private</w:t>
      </w:r>
      <w:r>
        <w:rPr>
          <w:spacing w:val="-4"/>
        </w:rPr>
        <w:t xml:space="preserve"> </w:t>
      </w:r>
      <w:r>
        <w:t>Network</w:t>
      </w:r>
      <w:r>
        <w:rPr>
          <w:spacing w:val="-1"/>
        </w:rPr>
        <w:t xml:space="preserve"> </w:t>
      </w:r>
      <w:r>
        <w:t>(VPN)</w:t>
      </w:r>
      <w:r>
        <w:rPr>
          <w:spacing w:val="-4"/>
        </w:rPr>
        <w:t xml:space="preserve"> </w:t>
      </w:r>
      <w:r>
        <w:t>adapters</w:t>
      </w:r>
      <w:r>
        <w:rPr>
          <w:spacing w:val="-3"/>
        </w:rPr>
        <w:t xml:space="preserve"> </w:t>
      </w:r>
      <w:r>
        <w:t>and</w:t>
      </w:r>
      <w:r>
        <w:rPr>
          <w:spacing w:val="-4"/>
        </w:rPr>
        <w:t xml:space="preserve"> </w:t>
      </w:r>
      <w:r>
        <w:t>other</w:t>
      </w:r>
      <w:r>
        <w:rPr>
          <w:spacing w:val="-4"/>
        </w:rPr>
        <w:t xml:space="preserve"> </w:t>
      </w:r>
      <w:r>
        <w:t>types</w:t>
      </w:r>
      <w:r>
        <w:rPr>
          <w:spacing w:val="-2"/>
        </w:rPr>
        <w:t xml:space="preserve"> </w:t>
      </w:r>
      <w:r>
        <w:t>of</w:t>
      </w:r>
      <w:r>
        <w:rPr>
          <w:spacing w:val="-3"/>
        </w:rPr>
        <w:t xml:space="preserve"> </w:t>
      </w:r>
      <w:r>
        <w:t>network</w:t>
      </w:r>
      <w:r>
        <w:rPr>
          <w:spacing w:val="-1"/>
        </w:rPr>
        <w:t xml:space="preserve"> </w:t>
      </w:r>
      <w:r>
        <w:t>connections</w:t>
      </w:r>
      <w:r>
        <w:rPr>
          <w:spacing w:val="-4"/>
        </w:rPr>
        <w:t xml:space="preserve"> </w:t>
      </w:r>
      <w:r>
        <w:t>may</w:t>
      </w:r>
      <w:r>
        <w:rPr>
          <w:spacing w:val="-10"/>
        </w:rPr>
        <w:t xml:space="preserve"> </w:t>
      </w:r>
      <w:r>
        <w:t>also</w:t>
      </w:r>
      <w:r>
        <w:rPr>
          <w:spacing w:val="-3"/>
        </w:rPr>
        <w:t xml:space="preserve"> </w:t>
      </w:r>
      <w:r>
        <w:t>be displayed in this window.</w:t>
      </w:r>
    </w:p>
    <w:p>
      <w:pPr>
        <w:pStyle w:val="6"/>
        <w:spacing w:before="10"/>
      </w:pPr>
    </w:p>
    <w:p>
      <w:pPr>
        <w:pStyle w:val="3"/>
      </w:pPr>
      <w:r>
        <w:t>Step</w:t>
      </w:r>
      <w:r>
        <w:rPr>
          <w:spacing w:val="-3"/>
        </w:rPr>
        <w:t xml:space="preserve"> </w:t>
      </w:r>
      <w:r>
        <w:t>2:</w:t>
      </w:r>
      <w:r>
        <w:rPr>
          <w:spacing w:val="-6"/>
        </w:rPr>
        <w:t xml:space="preserve"> </w:t>
      </w:r>
      <w:r>
        <w:t>Work</w:t>
      </w:r>
      <w:r>
        <w:rPr>
          <w:spacing w:val="-7"/>
        </w:rPr>
        <w:t xml:space="preserve"> </w:t>
      </w:r>
      <w:r>
        <w:t>with</w:t>
      </w:r>
      <w:r>
        <w:rPr>
          <w:spacing w:val="-5"/>
        </w:rPr>
        <w:t xml:space="preserve"> </w:t>
      </w:r>
      <w:r>
        <w:t>your</w:t>
      </w:r>
      <w:r>
        <w:rPr>
          <w:spacing w:val="-4"/>
        </w:rPr>
        <w:t xml:space="preserve"> </w:t>
      </w:r>
      <w:r>
        <w:t>wireless</w:t>
      </w:r>
      <w:r>
        <w:rPr>
          <w:spacing w:val="-2"/>
        </w:rPr>
        <w:t xml:space="preserve"> </w:t>
      </w:r>
      <w:r>
        <w:rPr>
          <w:spacing w:val="-4"/>
        </w:rPr>
        <w:t>NIC.</w:t>
      </w:r>
    </w:p>
    <w:p>
      <w:pPr>
        <w:pStyle w:val="9"/>
        <w:numPr>
          <w:ilvl w:val="0"/>
          <w:numId w:val="3"/>
        </w:numPr>
        <w:tabs>
          <w:tab w:val="left" w:pos="1018"/>
          <w:tab w:val="left" w:pos="1020"/>
        </w:tabs>
        <w:spacing w:before="121" w:after="0" w:line="240" w:lineRule="auto"/>
        <w:ind w:left="1020" w:right="524" w:hanging="360"/>
        <w:jc w:val="left"/>
        <w:rPr>
          <w:sz w:val="20"/>
        </w:rPr>
      </w:pPr>
      <w:r>
        <w:rPr>
          <w:sz w:val="20"/>
        </w:rPr>
        <w:t>Locate</w:t>
      </w:r>
      <w:r>
        <w:rPr>
          <w:spacing w:val="-3"/>
          <w:sz w:val="20"/>
        </w:rPr>
        <w:t xml:space="preserve"> </w:t>
      </w:r>
      <w:r>
        <w:rPr>
          <w:sz w:val="20"/>
        </w:rPr>
        <w:t>the</w:t>
      </w:r>
      <w:r>
        <w:rPr>
          <w:spacing w:val="-3"/>
          <w:sz w:val="20"/>
        </w:rPr>
        <w:t xml:space="preserve"> </w:t>
      </w:r>
      <w:r>
        <w:rPr>
          <w:sz w:val="20"/>
        </w:rPr>
        <w:t>wireless</w:t>
      </w:r>
      <w:r>
        <w:rPr>
          <w:spacing w:val="-3"/>
          <w:sz w:val="20"/>
        </w:rPr>
        <w:t xml:space="preserve"> </w:t>
      </w:r>
      <w:r>
        <w:rPr>
          <w:sz w:val="20"/>
        </w:rPr>
        <w:t>network</w:t>
      </w:r>
      <w:r>
        <w:rPr>
          <w:spacing w:val="-3"/>
          <w:sz w:val="20"/>
        </w:rPr>
        <w:t xml:space="preserve"> </w:t>
      </w:r>
      <w:r>
        <w:rPr>
          <w:sz w:val="20"/>
        </w:rPr>
        <w:t>connection.</w:t>
      </w:r>
      <w:r>
        <w:rPr>
          <w:spacing w:val="-5"/>
          <w:sz w:val="20"/>
        </w:rPr>
        <w:t xml:space="preserve"> </w:t>
      </w:r>
      <w:r>
        <w:rPr>
          <w:sz w:val="20"/>
        </w:rPr>
        <w:t>If</w:t>
      </w:r>
      <w:r>
        <w:rPr>
          <w:spacing w:val="-3"/>
          <w:sz w:val="20"/>
        </w:rPr>
        <w:t xml:space="preserve"> </w:t>
      </w:r>
      <w:r>
        <w:rPr>
          <w:sz w:val="20"/>
        </w:rPr>
        <w:t>it</w:t>
      </w:r>
      <w:r>
        <w:rPr>
          <w:spacing w:val="-3"/>
          <w:sz w:val="20"/>
        </w:rPr>
        <w:t xml:space="preserve"> </w:t>
      </w:r>
      <w:r>
        <w:rPr>
          <w:sz w:val="20"/>
        </w:rPr>
        <w:t>is</w:t>
      </w:r>
      <w:r>
        <w:rPr>
          <w:spacing w:val="-4"/>
          <w:sz w:val="20"/>
        </w:rPr>
        <w:t xml:space="preserve"> </w:t>
      </w:r>
      <w:r>
        <w:rPr>
          <w:sz w:val="20"/>
        </w:rPr>
        <w:t>disabled,</w:t>
      </w:r>
      <w:r>
        <w:rPr>
          <w:spacing w:val="-5"/>
          <w:sz w:val="20"/>
        </w:rPr>
        <w:t xml:space="preserve"> </w:t>
      </w:r>
      <w:r>
        <w:rPr>
          <w:sz w:val="20"/>
        </w:rPr>
        <w:t>right-click</w:t>
      </w:r>
      <w:r>
        <w:rPr>
          <w:spacing w:val="-1"/>
          <w:sz w:val="20"/>
        </w:rPr>
        <w:t xml:space="preserve"> </w:t>
      </w:r>
      <w:r>
        <w:rPr>
          <w:sz w:val="20"/>
        </w:rPr>
        <w:t>and</w:t>
      </w:r>
      <w:r>
        <w:rPr>
          <w:spacing w:val="-5"/>
          <w:sz w:val="20"/>
        </w:rPr>
        <w:t xml:space="preserve"> </w:t>
      </w:r>
      <w:r>
        <w:rPr>
          <w:sz w:val="20"/>
        </w:rPr>
        <w:t>select</w:t>
      </w:r>
      <w:r>
        <w:rPr>
          <w:spacing w:val="-4"/>
          <w:sz w:val="20"/>
        </w:rPr>
        <w:t xml:space="preserve"> </w:t>
      </w:r>
      <w:r>
        <w:rPr>
          <w:b/>
          <w:sz w:val="20"/>
        </w:rPr>
        <w:t>Enable</w:t>
      </w:r>
      <w:r>
        <w:rPr>
          <w:b/>
          <w:spacing w:val="-4"/>
          <w:sz w:val="20"/>
        </w:rPr>
        <w:t xml:space="preserve"> </w:t>
      </w:r>
      <w:r>
        <w:rPr>
          <w:sz w:val="20"/>
        </w:rPr>
        <w:t>to</w:t>
      </w:r>
      <w:r>
        <w:rPr>
          <w:spacing w:val="-3"/>
          <w:sz w:val="20"/>
        </w:rPr>
        <w:t xml:space="preserve"> </w:t>
      </w:r>
      <w:r>
        <w:rPr>
          <w:sz w:val="20"/>
        </w:rPr>
        <w:t>activate</w:t>
      </w:r>
      <w:r>
        <w:rPr>
          <w:spacing w:val="-1"/>
          <w:sz w:val="20"/>
        </w:rPr>
        <w:t xml:space="preserve"> </w:t>
      </w:r>
      <w:r>
        <w:rPr>
          <w:sz w:val="20"/>
        </w:rPr>
        <w:t>your wireless NIC.</w:t>
      </w:r>
    </w:p>
    <w:p>
      <w:pPr>
        <w:pStyle w:val="9"/>
        <w:numPr>
          <w:ilvl w:val="0"/>
          <w:numId w:val="3"/>
        </w:numPr>
        <w:tabs>
          <w:tab w:val="left" w:pos="1018"/>
        </w:tabs>
        <w:spacing w:before="118" w:after="0" w:line="240" w:lineRule="auto"/>
        <w:ind w:left="1018" w:right="0" w:hanging="358"/>
        <w:jc w:val="left"/>
        <w:rPr>
          <w:b/>
          <w:sz w:val="20"/>
        </w:rPr>
      </w:pPr>
      <w:r>
        <w:rPr>
          <w:sz w:val="20"/>
        </w:rPr>
        <w:t>If</w:t>
      </w:r>
      <w:r>
        <w:rPr>
          <w:spacing w:val="-7"/>
          <w:sz w:val="20"/>
        </w:rPr>
        <w:t xml:space="preserve"> </w:t>
      </w:r>
      <w:r>
        <w:rPr>
          <w:sz w:val="20"/>
        </w:rPr>
        <w:t>the</w:t>
      </w:r>
      <w:r>
        <w:rPr>
          <w:spacing w:val="-6"/>
          <w:sz w:val="20"/>
        </w:rPr>
        <w:t xml:space="preserve"> </w:t>
      </w:r>
      <w:r>
        <w:rPr>
          <w:sz w:val="20"/>
        </w:rPr>
        <w:t>wireless</w:t>
      </w:r>
      <w:r>
        <w:rPr>
          <w:spacing w:val="-7"/>
          <w:sz w:val="20"/>
        </w:rPr>
        <w:t xml:space="preserve"> </w:t>
      </w:r>
      <w:r>
        <w:rPr>
          <w:sz w:val="20"/>
        </w:rPr>
        <w:t>network</w:t>
      </w:r>
      <w:r>
        <w:rPr>
          <w:spacing w:val="-5"/>
          <w:sz w:val="20"/>
        </w:rPr>
        <w:t xml:space="preserve"> </w:t>
      </w:r>
      <w:r>
        <w:rPr>
          <w:sz w:val="20"/>
        </w:rPr>
        <w:t>connection</w:t>
      </w:r>
      <w:r>
        <w:rPr>
          <w:spacing w:val="-5"/>
          <w:sz w:val="20"/>
        </w:rPr>
        <w:t xml:space="preserve"> </w:t>
      </w:r>
      <w:r>
        <w:rPr>
          <w:sz w:val="20"/>
        </w:rPr>
        <w:t>is</w:t>
      </w:r>
      <w:r>
        <w:rPr>
          <w:spacing w:val="-5"/>
          <w:sz w:val="20"/>
        </w:rPr>
        <w:t xml:space="preserve"> </w:t>
      </w:r>
      <w:r>
        <w:rPr>
          <w:sz w:val="20"/>
        </w:rPr>
        <w:t>not</w:t>
      </w:r>
      <w:r>
        <w:rPr>
          <w:spacing w:val="-8"/>
          <w:sz w:val="20"/>
        </w:rPr>
        <w:t xml:space="preserve"> </w:t>
      </w:r>
      <w:r>
        <w:rPr>
          <w:sz w:val="20"/>
        </w:rPr>
        <w:t>currently</w:t>
      </w:r>
      <w:r>
        <w:rPr>
          <w:spacing w:val="-11"/>
          <w:sz w:val="20"/>
        </w:rPr>
        <w:t xml:space="preserve"> </w:t>
      </w:r>
      <w:r>
        <w:rPr>
          <w:sz w:val="20"/>
        </w:rPr>
        <w:t>connected,</w:t>
      </w:r>
      <w:r>
        <w:rPr>
          <w:spacing w:val="-6"/>
          <w:sz w:val="20"/>
        </w:rPr>
        <w:t xml:space="preserve"> </w:t>
      </w:r>
      <w:r>
        <w:rPr>
          <w:sz w:val="20"/>
        </w:rPr>
        <w:t>right-click</w:t>
      </w:r>
      <w:r>
        <w:rPr>
          <w:spacing w:val="-5"/>
          <w:sz w:val="20"/>
        </w:rPr>
        <w:t xml:space="preserve"> </w:t>
      </w:r>
      <w:r>
        <w:rPr>
          <w:sz w:val="20"/>
        </w:rPr>
        <w:t>and</w:t>
      </w:r>
      <w:r>
        <w:rPr>
          <w:spacing w:val="-8"/>
          <w:sz w:val="20"/>
        </w:rPr>
        <w:t xml:space="preserve"> </w:t>
      </w:r>
      <w:r>
        <w:rPr>
          <w:sz w:val="20"/>
        </w:rPr>
        <w:t>select</w:t>
      </w:r>
      <w:r>
        <w:rPr>
          <w:spacing w:val="-7"/>
          <w:sz w:val="20"/>
        </w:rPr>
        <w:t xml:space="preserve"> </w:t>
      </w:r>
      <w:r>
        <w:rPr>
          <w:b/>
          <w:spacing w:val="-2"/>
          <w:sz w:val="20"/>
        </w:rPr>
        <w:t>Connect/Disconnect</w:t>
      </w:r>
    </w:p>
    <w:p>
      <w:pPr>
        <w:pStyle w:val="6"/>
        <w:spacing w:before="1"/>
        <w:ind w:left="1020"/>
      </w:pPr>
      <w:r>
        <w:t>to</w:t>
      </w:r>
      <w:r>
        <w:rPr>
          <w:spacing w:val="-7"/>
        </w:rPr>
        <w:t xml:space="preserve"> </w:t>
      </w:r>
      <w:r>
        <w:t>connect</w:t>
      </w:r>
      <w:r>
        <w:rPr>
          <w:spacing w:val="-6"/>
        </w:rPr>
        <w:t xml:space="preserve"> </w:t>
      </w:r>
      <w:r>
        <w:t>to</w:t>
      </w:r>
      <w:r>
        <w:rPr>
          <w:spacing w:val="-6"/>
        </w:rPr>
        <w:t xml:space="preserve"> </w:t>
      </w:r>
      <w:r>
        <w:t>an</w:t>
      </w:r>
      <w:r>
        <w:rPr>
          <w:spacing w:val="-5"/>
        </w:rPr>
        <w:t xml:space="preserve"> </w:t>
      </w:r>
      <w:r>
        <w:t>SSID</w:t>
      </w:r>
      <w:r>
        <w:rPr>
          <w:spacing w:val="-6"/>
        </w:rPr>
        <w:t xml:space="preserve"> </w:t>
      </w:r>
      <w:r>
        <w:t>that</w:t>
      </w:r>
      <w:r>
        <w:rPr>
          <w:spacing w:val="-4"/>
        </w:rPr>
        <w:t xml:space="preserve"> </w:t>
      </w:r>
      <w:r>
        <w:t>you</w:t>
      </w:r>
      <w:r>
        <w:rPr>
          <w:spacing w:val="-4"/>
        </w:rPr>
        <w:t xml:space="preserve"> </w:t>
      </w:r>
      <w:r>
        <w:t>are</w:t>
      </w:r>
      <w:r>
        <w:rPr>
          <w:spacing w:val="-6"/>
        </w:rPr>
        <w:t xml:space="preserve"> </w:t>
      </w:r>
      <w:r>
        <w:t>authorized</w:t>
      </w:r>
      <w:r>
        <w:rPr>
          <w:spacing w:val="-5"/>
        </w:rPr>
        <w:t xml:space="preserve"> </w:t>
      </w:r>
      <w:r>
        <w:t>to</w:t>
      </w:r>
      <w:r>
        <w:rPr>
          <w:spacing w:val="-7"/>
        </w:rPr>
        <w:t xml:space="preserve"> </w:t>
      </w:r>
      <w:r>
        <w:t>connect</w:t>
      </w:r>
      <w:r>
        <w:rPr>
          <w:spacing w:val="-6"/>
        </w:rPr>
        <w:t xml:space="preserve"> </w:t>
      </w:r>
      <w:r>
        <w:rPr>
          <w:spacing w:val="-5"/>
        </w:rPr>
        <w:t>to.</w:t>
      </w:r>
    </w:p>
    <w:p>
      <w:pPr>
        <w:pStyle w:val="9"/>
        <w:numPr>
          <w:ilvl w:val="0"/>
          <w:numId w:val="3"/>
        </w:numPr>
        <w:tabs>
          <w:tab w:val="left" w:pos="1020"/>
        </w:tabs>
        <w:spacing w:before="120" w:after="0" w:line="240" w:lineRule="auto"/>
        <w:ind w:left="1020" w:right="0" w:hanging="360"/>
        <w:jc w:val="left"/>
        <w:rPr>
          <w:sz w:val="20"/>
        </w:rPr>
      </w:pPr>
      <w:r>
        <w:rPr>
          <w:sz w:val="20"/>
        </w:rPr>
        <w:t>Right-click</w:t>
      </w:r>
      <w:r>
        <w:rPr>
          <w:spacing w:val="-5"/>
          <w:sz w:val="20"/>
        </w:rPr>
        <w:t xml:space="preserve"> </w:t>
      </w:r>
      <w:r>
        <w:rPr>
          <w:sz w:val="20"/>
        </w:rPr>
        <w:t>a</w:t>
      </w:r>
      <w:r>
        <w:rPr>
          <w:spacing w:val="-9"/>
          <w:sz w:val="20"/>
        </w:rPr>
        <w:t xml:space="preserve"> </w:t>
      </w:r>
      <w:r>
        <w:rPr>
          <w:sz w:val="20"/>
        </w:rPr>
        <w:t>wireless</w:t>
      </w:r>
      <w:r>
        <w:rPr>
          <w:spacing w:val="-7"/>
          <w:sz w:val="20"/>
        </w:rPr>
        <w:t xml:space="preserve"> </w:t>
      </w:r>
      <w:r>
        <w:rPr>
          <w:sz w:val="20"/>
        </w:rPr>
        <w:t>network</w:t>
      </w:r>
      <w:r>
        <w:rPr>
          <w:spacing w:val="-5"/>
          <w:sz w:val="20"/>
        </w:rPr>
        <w:t xml:space="preserve"> </w:t>
      </w:r>
      <w:r>
        <w:rPr>
          <w:sz w:val="20"/>
        </w:rPr>
        <w:t>connection,</w:t>
      </w:r>
      <w:r>
        <w:rPr>
          <w:spacing w:val="-7"/>
          <w:sz w:val="20"/>
        </w:rPr>
        <w:t xml:space="preserve"> </w:t>
      </w:r>
      <w:r>
        <w:rPr>
          <w:sz w:val="20"/>
        </w:rPr>
        <w:t>and</w:t>
      </w:r>
      <w:r>
        <w:rPr>
          <w:spacing w:val="-7"/>
          <w:sz w:val="20"/>
        </w:rPr>
        <w:t xml:space="preserve"> </w:t>
      </w:r>
      <w:r>
        <w:rPr>
          <w:sz w:val="20"/>
        </w:rPr>
        <w:t>then</w:t>
      </w:r>
      <w:r>
        <w:rPr>
          <w:spacing w:val="-8"/>
          <w:sz w:val="20"/>
        </w:rPr>
        <w:t xml:space="preserve"> </w:t>
      </w:r>
      <w:r>
        <w:rPr>
          <w:sz w:val="20"/>
        </w:rPr>
        <w:t>click</w:t>
      </w:r>
      <w:r>
        <w:rPr>
          <w:spacing w:val="-3"/>
          <w:sz w:val="20"/>
        </w:rPr>
        <w:t xml:space="preserve"> </w:t>
      </w:r>
      <w:r>
        <w:rPr>
          <w:b/>
          <w:spacing w:val="-2"/>
          <w:sz w:val="20"/>
        </w:rPr>
        <w:t>Status</w:t>
      </w:r>
      <w:r>
        <w:rPr>
          <w:spacing w:val="-2"/>
          <w:sz w:val="20"/>
        </w:rPr>
        <w:t>.</w:t>
      </w:r>
    </w:p>
    <w:p>
      <w:pPr>
        <w:spacing w:after="0" w:line="240" w:lineRule="auto"/>
        <w:jc w:val="left"/>
        <w:rPr>
          <w:sz w:val="20"/>
        </w:rPr>
        <w:sectPr>
          <w:footerReference r:id="rId5" w:type="default"/>
          <w:type w:val="continuous"/>
          <w:pgSz w:w="12240" w:h="15840"/>
          <w:pgMar w:top="920" w:right="1000" w:bottom="900" w:left="780" w:header="0" w:footer="716" w:gutter="0"/>
          <w:pgNumType w:start="1"/>
          <w:cols w:space="720" w:num="1"/>
        </w:sectPr>
      </w:pPr>
    </w:p>
    <w:p>
      <w:pPr>
        <w:pStyle w:val="6"/>
        <w:spacing w:before="190"/>
      </w:pPr>
    </w:p>
    <w:p>
      <w:pPr>
        <w:pStyle w:val="9"/>
        <w:numPr>
          <w:ilvl w:val="0"/>
          <w:numId w:val="3"/>
        </w:numPr>
        <w:tabs>
          <w:tab w:val="left" w:pos="1018"/>
          <w:tab w:val="left" w:pos="1020"/>
        </w:tabs>
        <w:spacing w:before="0" w:after="0" w:line="240" w:lineRule="auto"/>
        <w:ind w:left="1020" w:right="517" w:hanging="360"/>
        <w:jc w:val="left"/>
        <w:rPr>
          <w:sz w:val="20"/>
        </w:rPr>
      </w:pPr>
      <w:r>
        <w:rPr>
          <w:sz w:val="20"/>
        </w:rPr>
        <w:t>The</w:t>
      </w:r>
      <w:r>
        <w:rPr>
          <w:spacing w:val="-6"/>
          <w:sz w:val="20"/>
        </w:rPr>
        <w:t xml:space="preserve"> </w:t>
      </w:r>
      <w:r>
        <w:rPr>
          <w:sz w:val="20"/>
        </w:rPr>
        <w:t>wireless</w:t>
      </w:r>
      <w:r>
        <w:rPr>
          <w:spacing w:val="-4"/>
          <w:sz w:val="20"/>
        </w:rPr>
        <w:t xml:space="preserve"> </w:t>
      </w:r>
      <w:r>
        <w:rPr>
          <w:sz w:val="20"/>
        </w:rPr>
        <w:t>network</w:t>
      </w:r>
      <w:r>
        <w:rPr>
          <w:spacing w:val="-1"/>
          <w:sz w:val="20"/>
        </w:rPr>
        <w:t xml:space="preserve"> </w:t>
      </w:r>
      <w:r>
        <w:rPr>
          <w:sz w:val="20"/>
        </w:rPr>
        <w:t>connection</w:t>
      </w:r>
      <w:r>
        <w:rPr>
          <w:spacing w:val="-2"/>
          <w:sz w:val="20"/>
        </w:rPr>
        <w:t xml:space="preserve"> </w:t>
      </w:r>
      <w:r>
        <w:rPr>
          <w:b/>
          <w:sz w:val="20"/>
        </w:rPr>
        <w:t>Status</w:t>
      </w:r>
      <w:r>
        <w:rPr>
          <w:b/>
          <w:spacing w:val="-3"/>
          <w:sz w:val="20"/>
        </w:rPr>
        <w:t xml:space="preserve"> </w:t>
      </w:r>
      <w:r>
        <w:rPr>
          <w:sz w:val="20"/>
        </w:rPr>
        <w:t>window</w:t>
      </w:r>
      <w:r>
        <w:rPr>
          <w:spacing w:val="-5"/>
          <w:sz w:val="20"/>
        </w:rPr>
        <w:t xml:space="preserve"> </w:t>
      </w:r>
      <w:r>
        <w:rPr>
          <w:sz w:val="20"/>
        </w:rPr>
        <w:t>displays</w:t>
      </w:r>
      <w:r>
        <w:rPr>
          <w:spacing w:val="-2"/>
          <w:sz w:val="20"/>
        </w:rPr>
        <w:t xml:space="preserve"> </w:t>
      </w:r>
      <w:r>
        <w:rPr>
          <w:sz w:val="20"/>
        </w:rPr>
        <w:t>where</w:t>
      </w:r>
      <w:r>
        <w:rPr>
          <w:spacing w:val="-1"/>
          <w:sz w:val="20"/>
        </w:rPr>
        <w:t xml:space="preserve"> </w:t>
      </w:r>
      <w:r>
        <w:rPr>
          <w:sz w:val="20"/>
        </w:rPr>
        <w:t>you</w:t>
      </w:r>
      <w:r>
        <w:rPr>
          <w:spacing w:val="-3"/>
          <w:sz w:val="20"/>
        </w:rPr>
        <w:t xml:space="preserve"> </w:t>
      </w:r>
      <w:r>
        <w:rPr>
          <w:sz w:val="20"/>
        </w:rPr>
        <w:t>can</w:t>
      </w:r>
      <w:r>
        <w:rPr>
          <w:spacing w:val="-4"/>
          <w:sz w:val="20"/>
        </w:rPr>
        <w:t xml:space="preserve"> </w:t>
      </w:r>
      <w:r>
        <w:rPr>
          <w:sz w:val="20"/>
        </w:rPr>
        <w:t>view</w:t>
      </w:r>
      <w:r>
        <w:rPr>
          <w:spacing w:val="-7"/>
          <w:sz w:val="20"/>
        </w:rPr>
        <w:t xml:space="preserve"> </w:t>
      </w:r>
      <w:r>
        <w:rPr>
          <w:sz w:val="20"/>
        </w:rPr>
        <w:t>information</w:t>
      </w:r>
      <w:r>
        <w:rPr>
          <w:spacing w:val="-6"/>
          <w:sz w:val="20"/>
        </w:rPr>
        <w:t xml:space="preserve"> </w:t>
      </w:r>
      <w:r>
        <w:rPr>
          <w:sz w:val="20"/>
        </w:rPr>
        <w:t>about</w:t>
      </w:r>
      <w:r>
        <w:rPr>
          <w:spacing w:val="-2"/>
          <w:sz w:val="20"/>
        </w:rPr>
        <w:t xml:space="preserve"> </w:t>
      </w:r>
      <w:r>
        <w:rPr>
          <w:sz w:val="20"/>
        </w:rPr>
        <w:t>your wireless connection.</w:t>
      </w:r>
    </w:p>
    <w:p>
      <w:pPr>
        <w:pStyle w:val="6"/>
        <w:spacing w:before="188"/>
        <w:ind w:left="1020"/>
      </w:pPr>
      <w:r>
        <w:t>What</w:t>
      </w:r>
      <w:r>
        <w:rPr>
          <w:spacing w:val="-7"/>
        </w:rPr>
        <w:t xml:space="preserve"> </w:t>
      </w:r>
      <w:r>
        <w:t>is</w:t>
      </w:r>
      <w:r>
        <w:rPr>
          <w:spacing w:val="-5"/>
        </w:rPr>
        <w:t xml:space="preserve"> </w:t>
      </w:r>
      <w:r>
        <w:t>the</w:t>
      </w:r>
      <w:r>
        <w:rPr>
          <w:spacing w:val="-4"/>
        </w:rPr>
        <w:t xml:space="preserve"> </w:t>
      </w:r>
      <w:r>
        <w:t>Service</w:t>
      </w:r>
      <w:r>
        <w:rPr>
          <w:spacing w:val="-5"/>
        </w:rPr>
        <w:t xml:space="preserve"> </w:t>
      </w:r>
      <w:r>
        <w:t>Set</w:t>
      </w:r>
      <w:r>
        <w:rPr>
          <w:spacing w:val="-6"/>
        </w:rPr>
        <w:t xml:space="preserve"> </w:t>
      </w:r>
      <w:r>
        <w:t>Identifier</w:t>
      </w:r>
      <w:r>
        <w:rPr>
          <w:spacing w:val="-6"/>
        </w:rPr>
        <w:t xml:space="preserve"> </w:t>
      </w:r>
      <w:r>
        <w:t>(SSID)</w:t>
      </w:r>
      <w:r>
        <w:rPr>
          <w:spacing w:val="-6"/>
        </w:rPr>
        <w:t xml:space="preserve"> </w:t>
      </w:r>
      <w:r>
        <w:t>for</w:t>
      </w:r>
      <w:r>
        <w:rPr>
          <w:spacing w:val="-6"/>
        </w:rPr>
        <w:t xml:space="preserve"> </w:t>
      </w:r>
      <w:r>
        <w:t>the</w:t>
      </w:r>
      <w:r>
        <w:rPr>
          <w:spacing w:val="-2"/>
        </w:rPr>
        <w:t xml:space="preserve"> </w:t>
      </w:r>
      <w:r>
        <w:t>wireless</w:t>
      </w:r>
      <w:r>
        <w:rPr>
          <w:spacing w:val="-6"/>
        </w:rPr>
        <w:t xml:space="preserve"> </w:t>
      </w:r>
      <w:r>
        <w:t>router</w:t>
      </w:r>
      <w:r>
        <w:rPr>
          <w:spacing w:val="-6"/>
        </w:rPr>
        <w:t xml:space="preserve"> </w:t>
      </w:r>
      <w:r>
        <w:t>of</w:t>
      </w:r>
      <w:r>
        <w:rPr>
          <w:spacing w:val="-3"/>
        </w:rPr>
        <w:t xml:space="preserve"> </w:t>
      </w:r>
      <w:r>
        <w:t>your</w:t>
      </w:r>
      <w:r>
        <w:rPr>
          <w:spacing w:val="-6"/>
        </w:rPr>
        <w:t xml:space="preserve"> </w:t>
      </w:r>
      <w:r>
        <w:rPr>
          <w:spacing w:val="-2"/>
        </w:rPr>
        <w:t>connection?</w:t>
      </w:r>
    </w:p>
    <w:p>
      <w:pPr>
        <w:pStyle w:val="6"/>
        <w:rPr>
          <w:rFonts w:hint="default"/>
          <w:lang w:val="en-US"/>
        </w:rPr>
      </w:pPr>
      <w:r>
        <w:rPr>
          <w:rFonts w:hint="default"/>
          <w:lang w:val="en-US"/>
        </w:rPr>
        <w:tab/>
      </w:r>
    </w:p>
    <w:p>
      <w:pPr>
        <w:pStyle w:val="6"/>
        <w:spacing w:before="10"/>
        <w:rPr>
          <w:rFonts w:hint="default"/>
          <w:lang w:val="en-US"/>
        </w:rPr>
      </w:pPr>
      <w:r>
        <w:rPr>
          <w:rFonts w:hint="default"/>
          <w:lang w:val="en-US"/>
        </w:rPr>
        <w:tab/>
        <w:t/>
      </w:r>
      <w:r>
        <w:rPr>
          <w:rFonts w:hint="default"/>
          <w:lang w:val="en-US"/>
        </w:rPr>
        <w:tab/>
        <w:t>FPTU_Student</w:t>
      </w:r>
    </w:p>
    <w:p>
      <w:pPr>
        <w:pStyle w:val="6"/>
        <w:spacing w:before="10"/>
        <w:rPr>
          <w:rFonts w:hint="default"/>
          <w:lang w:val="en-US"/>
        </w:rPr>
      </w:pPr>
      <w:r>
        <w:drawing>
          <wp:anchor distT="0" distB="0" distL="114300" distR="114300" simplePos="0" relativeHeight="251659264" behindDoc="0" locked="0" layoutInCell="1" allowOverlap="1">
            <wp:simplePos x="0" y="0"/>
            <wp:positionH relativeFrom="column">
              <wp:posOffset>727075</wp:posOffset>
            </wp:positionH>
            <wp:positionV relativeFrom="paragraph">
              <wp:posOffset>41275</wp:posOffset>
            </wp:positionV>
            <wp:extent cx="1370965" cy="1811655"/>
            <wp:effectExtent l="0" t="0" r="635" b="1905"/>
            <wp:wrapTopAndBottom/>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tretch>
                      <a:fillRect/>
                    </a:stretch>
                  </pic:blipFill>
                  <pic:spPr>
                    <a:xfrm>
                      <a:off x="0" y="0"/>
                      <a:ext cx="1370965" cy="1811655"/>
                    </a:xfrm>
                    <a:prstGeom prst="rect">
                      <a:avLst/>
                    </a:prstGeom>
                    <a:noFill/>
                    <a:ln>
                      <a:noFill/>
                    </a:ln>
                  </pic:spPr>
                </pic:pic>
              </a:graphicData>
            </a:graphic>
          </wp:anchor>
        </w:drawing>
      </w:r>
    </w:p>
    <w:p>
      <w:pPr>
        <w:pStyle w:val="6"/>
        <w:spacing w:before="1"/>
        <w:ind w:left="1020"/>
        <w:rPr>
          <w:spacing w:val="-2"/>
        </w:rPr>
      </w:pPr>
      <w:r>
        <w:t>What</w:t>
      </w:r>
      <w:r>
        <w:rPr>
          <w:spacing w:val="-7"/>
        </w:rPr>
        <w:t xml:space="preserve"> </w:t>
      </w:r>
      <w:r>
        <w:t>is</w:t>
      </w:r>
      <w:r>
        <w:rPr>
          <w:spacing w:val="-5"/>
        </w:rPr>
        <w:t xml:space="preserve"> </w:t>
      </w:r>
      <w:r>
        <w:t>the</w:t>
      </w:r>
      <w:r>
        <w:rPr>
          <w:spacing w:val="-6"/>
        </w:rPr>
        <w:t xml:space="preserve"> </w:t>
      </w:r>
      <w:r>
        <w:t>speed</w:t>
      </w:r>
      <w:r>
        <w:rPr>
          <w:spacing w:val="-5"/>
        </w:rPr>
        <w:t xml:space="preserve"> </w:t>
      </w:r>
      <w:r>
        <w:t>of</w:t>
      </w:r>
      <w:r>
        <w:rPr>
          <w:spacing w:val="-3"/>
        </w:rPr>
        <w:t xml:space="preserve"> </w:t>
      </w:r>
      <w:r>
        <w:t>your</w:t>
      </w:r>
      <w:r>
        <w:rPr>
          <w:spacing w:val="-3"/>
        </w:rPr>
        <w:t xml:space="preserve"> </w:t>
      </w:r>
      <w:r>
        <w:t>wireless</w:t>
      </w:r>
      <w:r>
        <w:rPr>
          <w:spacing w:val="-6"/>
        </w:rPr>
        <w:t xml:space="preserve"> </w:t>
      </w:r>
      <w:r>
        <w:rPr>
          <w:spacing w:val="-2"/>
        </w:rPr>
        <w:t>connection?</w:t>
      </w:r>
    </w:p>
    <w:p>
      <w:pPr>
        <w:pStyle w:val="6"/>
        <w:spacing w:before="1"/>
        <w:ind w:left="1020"/>
        <w:rPr>
          <w:spacing w:val="-2"/>
        </w:rPr>
      </w:pPr>
      <w:r>
        <w:drawing>
          <wp:anchor distT="0" distB="0" distL="114300" distR="114300" simplePos="0" relativeHeight="251660288" behindDoc="0" locked="0" layoutInCell="1" allowOverlap="1">
            <wp:simplePos x="0" y="0"/>
            <wp:positionH relativeFrom="column">
              <wp:posOffset>739140</wp:posOffset>
            </wp:positionH>
            <wp:positionV relativeFrom="paragraph">
              <wp:posOffset>133985</wp:posOffset>
            </wp:positionV>
            <wp:extent cx="1370965" cy="1811655"/>
            <wp:effectExtent l="0" t="0" r="635" b="1905"/>
            <wp:wrapTopAndBottom/>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a:stretch>
                      <a:fillRect/>
                    </a:stretch>
                  </pic:blipFill>
                  <pic:spPr>
                    <a:xfrm>
                      <a:off x="0" y="0"/>
                      <a:ext cx="1370965" cy="1811655"/>
                    </a:xfrm>
                    <a:prstGeom prst="rect">
                      <a:avLst/>
                    </a:prstGeom>
                    <a:noFill/>
                    <a:ln>
                      <a:noFill/>
                    </a:ln>
                  </pic:spPr>
                </pic:pic>
              </a:graphicData>
            </a:graphic>
          </wp:anchor>
        </w:drawing>
      </w:r>
    </w:p>
    <w:p>
      <w:pPr>
        <w:pStyle w:val="6"/>
        <w:rPr>
          <w:rFonts w:hint="default"/>
          <w:lang w:val="en-US"/>
        </w:rPr>
      </w:pPr>
      <w:r>
        <w:rPr>
          <w:rFonts w:hint="default"/>
          <w:lang w:val="en-US"/>
        </w:rPr>
        <w:tab/>
        <w:t/>
      </w:r>
      <w:r>
        <w:rPr>
          <w:rFonts w:hint="default"/>
          <w:lang w:val="en-US"/>
        </w:rPr>
        <w:tab/>
        <w:t>400.0 Mbps</w:t>
      </w:r>
    </w:p>
    <w:p>
      <w:pPr>
        <w:pStyle w:val="6"/>
        <w:spacing w:before="10"/>
      </w:pPr>
    </w:p>
    <w:p>
      <w:pPr>
        <w:pStyle w:val="9"/>
        <w:numPr>
          <w:ilvl w:val="0"/>
          <w:numId w:val="3"/>
        </w:numPr>
        <w:tabs>
          <w:tab w:val="left" w:pos="1018"/>
          <w:tab w:val="left" w:pos="1020"/>
        </w:tabs>
        <w:spacing w:before="0" w:after="0" w:line="436" w:lineRule="auto"/>
        <w:ind w:left="1020" w:right="3758" w:hanging="360"/>
        <w:jc w:val="left"/>
        <w:rPr>
          <w:sz w:val="20"/>
        </w:rPr>
      </w:pPr>
      <w:r>
        <w:rPr>
          <w:sz w:val="20"/>
        </w:rPr>
        <w:t>Click</w:t>
      </w:r>
      <w:r>
        <w:rPr>
          <w:spacing w:val="-3"/>
          <w:sz w:val="20"/>
        </w:rPr>
        <w:t xml:space="preserve"> </w:t>
      </w:r>
      <w:r>
        <w:rPr>
          <w:b/>
          <w:sz w:val="20"/>
        </w:rPr>
        <w:t>Details</w:t>
      </w:r>
      <w:r>
        <w:rPr>
          <w:b/>
          <w:spacing w:val="-7"/>
          <w:sz w:val="20"/>
        </w:rPr>
        <w:t xml:space="preserve"> </w:t>
      </w:r>
      <w:r>
        <w:rPr>
          <w:sz w:val="20"/>
        </w:rPr>
        <w:t>to</w:t>
      </w:r>
      <w:r>
        <w:rPr>
          <w:spacing w:val="-7"/>
          <w:sz w:val="20"/>
        </w:rPr>
        <w:t xml:space="preserve"> </w:t>
      </w:r>
      <w:r>
        <w:rPr>
          <w:sz w:val="20"/>
        </w:rPr>
        <w:t>display</w:t>
      </w:r>
      <w:r>
        <w:rPr>
          <w:spacing w:val="-8"/>
          <w:sz w:val="20"/>
        </w:rPr>
        <w:t xml:space="preserve"> </w:t>
      </w:r>
      <w:r>
        <w:rPr>
          <w:sz w:val="20"/>
        </w:rPr>
        <w:t>the</w:t>
      </w:r>
      <w:r>
        <w:rPr>
          <w:spacing w:val="-3"/>
          <w:sz w:val="20"/>
        </w:rPr>
        <w:t xml:space="preserve"> </w:t>
      </w:r>
      <w:r>
        <w:rPr>
          <w:sz w:val="20"/>
        </w:rPr>
        <w:t>Network</w:t>
      </w:r>
      <w:r>
        <w:rPr>
          <w:spacing w:val="-3"/>
          <w:sz w:val="20"/>
        </w:rPr>
        <w:t xml:space="preserve"> </w:t>
      </w:r>
      <w:r>
        <w:rPr>
          <w:sz w:val="20"/>
        </w:rPr>
        <w:t>Connection</w:t>
      </w:r>
      <w:r>
        <w:rPr>
          <w:spacing w:val="-5"/>
          <w:sz w:val="20"/>
        </w:rPr>
        <w:t xml:space="preserve"> </w:t>
      </w:r>
      <w:r>
        <w:rPr>
          <w:sz w:val="20"/>
        </w:rPr>
        <w:t>Details</w:t>
      </w:r>
      <w:r>
        <w:rPr>
          <w:spacing w:val="-4"/>
          <w:sz w:val="20"/>
        </w:rPr>
        <w:t xml:space="preserve"> </w:t>
      </w:r>
      <w:r>
        <w:rPr>
          <w:sz w:val="20"/>
        </w:rPr>
        <w:t>window. What is the MAC address of your wireless NIC?</w:t>
      </w:r>
    </w:p>
    <w:p>
      <w:pPr>
        <w:pStyle w:val="9"/>
        <w:numPr>
          <w:numId w:val="0"/>
        </w:numPr>
        <w:tabs>
          <w:tab w:val="left" w:pos="1018"/>
          <w:tab w:val="left" w:pos="1020"/>
        </w:tabs>
        <w:spacing w:before="0" w:after="0" w:line="436" w:lineRule="auto"/>
        <w:ind w:right="3758" w:rightChars="0"/>
        <w:jc w:val="left"/>
        <w:rPr>
          <w:sz w:val="20"/>
        </w:rPr>
      </w:pPr>
      <w:r>
        <w:drawing>
          <wp:anchor distT="0" distB="0" distL="114300" distR="114300" simplePos="0" relativeHeight="251661312" behindDoc="0" locked="0" layoutInCell="1" allowOverlap="1">
            <wp:simplePos x="0" y="0"/>
            <wp:positionH relativeFrom="column">
              <wp:posOffset>645795</wp:posOffset>
            </wp:positionH>
            <wp:positionV relativeFrom="paragraph">
              <wp:posOffset>635</wp:posOffset>
            </wp:positionV>
            <wp:extent cx="1757680" cy="1937385"/>
            <wp:effectExtent l="0" t="0" r="10160" b="13335"/>
            <wp:wrapTopAndBottom/>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1"/>
                    <a:stretch>
                      <a:fillRect/>
                    </a:stretch>
                  </pic:blipFill>
                  <pic:spPr>
                    <a:xfrm>
                      <a:off x="0" y="0"/>
                      <a:ext cx="1757680" cy="1937385"/>
                    </a:xfrm>
                    <a:prstGeom prst="rect">
                      <a:avLst/>
                    </a:prstGeom>
                    <a:noFill/>
                    <a:ln>
                      <a:noFill/>
                    </a:ln>
                  </pic:spPr>
                </pic:pic>
              </a:graphicData>
            </a:graphic>
          </wp:anchor>
        </w:drawing>
      </w:r>
    </w:p>
    <w:p>
      <w:pPr>
        <w:pStyle w:val="9"/>
        <w:numPr>
          <w:numId w:val="0"/>
        </w:numPr>
        <w:tabs>
          <w:tab w:val="left" w:pos="1018"/>
          <w:tab w:val="left" w:pos="1020"/>
        </w:tabs>
        <w:spacing w:before="0" w:after="0" w:line="436" w:lineRule="auto"/>
        <w:ind w:right="3758" w:rightChars="0"/>
        <w:jc w:val="left"/>
        <w:rPr>
          <w:rFonts w:hint="default"/>
          <w:sz w:val="20"/>
          <w:lang w:val="en-US"/>
        </w:rPr>
      </w:pPr>
      <w:r>
        <w:rPr>
          <w:rFonts w:hint="default"/>
          <w:sz w:val="20"/>
          <w:lang w:val="en-US"/>
        </w:rPr>
        <w:tab/>
        <w:t/>
      </w:r>
      <w:r>
        <w:rPr>
          <w:rFonts w:hint="default"/>
          <w:sz w:val="20"/>
          <w:lang w:val="en-US"/>
        </w:rPr>
        <w:tab/>
        <w:t>D4-D8-53-5B-34-CA</w:t>
      </w:r>
    </w:p>
    <w:p>
      <w:pPr>
        <w:pStyle w:val="6"/>
        <w:spacing w:before="52"/>
        <w:rPr>
          <w:rFonts w:hint="default"/>
          <w:lang w:val="en-US"/>
        </w:rPr>
      </w:pPr>
      <w:r>
        <w:rPr>
          <w:rFonts w:hint="default"/>
          <w:lang w:val="en-US"/>
        </w:rPr>
        <w:tab/>
        <w:t/>
      </w:r>
      <w:r>
        <w:rPr>
          <w:rFonts w:hint="default"/>
          <w:lang w:val="en-US"/>
        </w:rPr>
        <w:tab/>
        <w:t>255.255.192.0</w:t>
      </w:r>
    </w:p>
    <w:p>
      <w:pPr>
        <w:pStyle w:val="6"/>
        <w:spacing w:before="52"/>
        <w:rPr>
          <w:rFonts w:hint="default"/>
          <w:lang w:val="en-US"/>
        </w:rPr>
      </w:pPr>
    </w:p>
    <w:p>
      <w:pPr>
        <w:pStyle w:val="6"/>
        <w:ind w:left="1020"/>
      </w:pPr>
      <w:r>
        <w:t>Do</w:t>
      </w:r>
      <w:r>
        <w:rPr>
          <w:spacing w:val="-5"/>
        </w:rPr>
        <w:t xml:space="preserve"> </w:t>
      </w:r>
      <w:r>
        <w:t>you</w:t>
      </w:r>
      <w:r>
        <w:rPr>
          <w:spacing w:val="-4"/>
        </w:rPr>
        <w:t xml:space="preserve"> </w:t>
      </w:r>
      <w:r>
        <w:t>have</w:t>
      </w:r>
      <w:r>
        <w:rPr>
          <w:spacing w:val="-6"/>
        </w:rPr>
        <w:t xml:space="preserve"> </w:t>
      </w:r>
      <w:r>
        <w:t>multiple</w:t>
      </w:r>
      <w:r>
        <w:rPr>
          <w:spacing w:val="-5"/>
        </w:rPr>
        <w:t xml:space="preserve"> </w:t>
      </w:r>
      <w:r>
        <w:t>IPv4</w:t>
      </w:r>
      <w:r>
        <w:rPr>
          <w:spacing w:val="-5"/>
        </w:rPr>
        <w:t xml:space="preserve"> </w:t>
      </w:r>
      <w:r>
        <w:t>DNS</w:t>
      </w:r>
      <w:r>
        <w:rPr>
          <w:spacing w:val="-4"/>
        </w:rPr>
        <w:t xml:space="preserve"> </w:t>
      </w:r>
      <w:r>
        <w:t>Servers</w:t>
      </w:r>
      <w:r>
        <w:rPr>
          <w:spacing w:val="-5"/>
        </w:rPr>
        <w:t xml:space="preserve"> </w:t>
      </w:r>
      <w:r>
        <w:t>listed?</w:t>
      </w:r>
      <w:r>
        <w:rPr>
          <w:spacing w:val="-2"/>
        </w:rPr>
        <w:t xml:space="preserve"> </w:t>
      </w:r>
      <w:r>
        <w:t>If</w:t>
      </w:r>
      <w:r>
        <w:rPr>
          <w:spacing w:val="-5"/>
        </w:rPr>
        <w:t xml:space="preserve"> </w:t>
      </w:r>
      <w:r>
        <w:t>so,</w:t>
      </w:r>
      <w:r>
        <w:rPr>
          <w:spacing w:val="-6"/>
        </w:rPr>
        <w:t xml:space="preserve"> </w:t>
      </w:r>
      <w:r>
        <w:t>why</w:t>
      </w:r>
      <w:r>
        <w:rPr>
          <w:spacing w:val="-7"/>
        </w:rPr>
        <w:t xml:space="preserve"> </w:t>
      </w:r>
      <w:r>
        <w:t>would</w:t>
      </w:r>
      <w:r>
        <w:rPr>
          <w:spacing w:val="-7"/>
        </w:rPr>
        <w:t xml:space="preserve"> </w:t>
      </w:r>
      <w:r>
        <w:t>multiple</w:t>
      </w:r>
      <w:r>
        <w:rPr>
          <w:spacing w:val="-4"/>
        </w:rPr>
        <w:t xml:space="preserve"> </w:t>
      </w:r>
      <w:r>
        <w:t>DNS</w:t>
      </w:r>
      <w:r>
        <w:rPr>
          <w:spacing w:val="-7"/>
        </w:rPr>
        <w:t xml:space="preserve"> </w:t>
      </w:r>
      <w:r>
        <w:t>Servers</w:t>
      </w:r>
      <w:r>
        <w:rPr>
          <w:spacing w:val="-5"/>
        </w:rPr>
        <w:t xml:space="preserve"> </w:t>
      </w:r>
      <w:r>
        <w:t>be</w:t>
      </w:r>
      <w:r>
        <w:rPr>
          <w:spacing w:val="-4"/>
        </w:rPr>
        <w:t xml:space="preserve"> </w:t>
      </w:r>
      <w:r>
        <w:rPr>
          <w:spacing w:val="-2"/>
        </w:rPr>
        <w:t>listed?</w:t>
      </w:r>
    </w:p>
    <w:p>
      <w:pPr>
        <w:pStyle w:val="6"/>
        <w:rPr>
          <w:rFonts w:hint="default" w:ascii="Arial" w:hAnsi="Arial" w:cs="Arial"/>
          <w:sz w:val="20"/>
          <w:szCs w:val="20"/>
          <w:lang w:val="en-US"/>
        </w:rPr>
      </w:pPr>
      <w:r>
        <w:rPr>
          <w:rFonts w:hint="default"/>
          <w:lang w:val="en-US"/>
        </w:rPr>
        <w:tab/>
        <w:t/>
      </w:r>
      <w:r>
        <w:rPr>
          <w:rFonts w:hint="default"/>
          <w:lang w:val="en-US"/>
        </w:rPr>
        <w:tab/>
      </w:r>
      <w:r>
        <w:rPr>
          <w:rFonts w:hint="default" w:ascii="Arial" w:hAnsi="Arial" w:cs="Arial"/>
          <w:sz w:val="20"/>
          <w:szCs w:val="20"/>
          <w:lang w:val="en-US"/>
        </w:rPr>
        <w:t xml:space="preserve">Yes, </w:t>
      </w:r>
      <w:r>
        <w:rPr>
          <w:rFonts w:hint="default" w:ascii="Arial" w:hAnsi="Arial" w:eastAsia="Segoe UI" w:cs="Arial"/>
          <w:i w:val="0"/>
          <w:iCs w:val="0"/>
          <w:caps w:val="0"/>
          <w:color w:val="0D0D0D"/>
          <w:spacing w:val="0"/>
          <w:sz w:val="20"/>
          <w:szCs w:val="20"/>
          <w:shd w:val="clear" w:fill="FFFFFF"/>
        </w:rPr>
        <w:t>Multiple DNS servers are listed for redundancy and reliability, ensuring DNS resolution continues if one server fails. They also improve performance through load balancing, reduce latency with geographical distribution, enhance security, and support failover in disaster recovery scenarios.</w:t>
      </w:r>
    </w:p>
    <w:p>
      <w:pPr>
        <w:pStyle w:val="6"/>
        <w:spacing w:before="49"/>
      </w:pPr>
    </w:p>
    <w:p>
      <w:pPr>
        <w:pStyle w:val="9"/>
        <w:numPr>
          <w:ilvl w:val="0"/>
          <w:numId w:val="3"/>
        </w:numPr>
        <w:tabs>
          <w:tab w:val="left" w:pos="1020"/>
        </w:tabs>
        <w:spacing w:before="0" w:after="0" w:line="240" w:lineRule="auto"/>
        <w:ind w:left="1020" w:right="0" w:hanging="360"/>
        <w:jc w:val="left"/>
        <w:rPr>
          <w:sz w:val="20"/>
        </w:rPr>
      </w:pPr>
      <w:r>
        <w:rPr>
          <w:sz w:val="20"/>
        </w:rPr>
        <w:t>Open</w:t>
      </w:r>
      <w:r>
        <w:rPr>
          <w:spacing w:val="-7"/>
          <w:sz w:val="20"/>
        </w:rPr>
        <w:t xml:space="preserve"> </w:t>
      </w:r>
      <w:r>
        <w:rPr>
          <w:sz w:val="20"/>
        </w:rPr>
        <w:t>a</w:t>
      </w:r>
      <w:r>
        <w:rPr>
          <w:spacing w:val="-8"/>
          <w:sz w:val="20"/>
        </w:rPr>
        <w:t xml:space="preserve"> </w:t>
      </w:r>
      <w:r>
        <w:rPr>
          <w:sz w:val="20"/>
        </w:rPr>
        <w:t>Windows</w:t>
      </w:r>
      <w:r>
        <w:rPr>
          <w:spacing w:val="-5"/>
          <w:sz w:val="20"/>
        </w:rPr>
        <w:t xml:space="preserve"> </w:t>
      </w:r>
      <w:r>
        <w:rPr>
          <w:sz w:val="20"/>
        </w:rPr>
        <w:t>Command</w:t>
      </w:r>
      <w:r>
        <w:rPr>
          <w:spacing w:val="-5"/>
          <w:sz w:val="20"/>
        </w:rPr>
        <w:t xml:space="preserve"> </w:t>
      </w:r>
      <w:r>
        <w:rPr>
          <w:sz w:val="20"/>
        </w:rPr>
        <w:t>Prompt</w:t>
      </w:r>
      <w:r>
        <w:rPr>
          <w:spacing w:val="-6"/>
          <w:sz w:val="20"/>
        </w:rPr>
        <w:t xml:space="preserve"> </w:t>
      </w:r>
      <w:r>
        <w:rPr>
          <w:sz w:val="20"/>
        </w:rPr>
        <w:t>and</w:t>
      </w:r>
      <w:r>
        <w:rPr>
          <w:spacing w:val="-4"/>
          <w:sz w:val="20"/>
        </w:rPr>
        <w:t xml:space="preserve"> </w:t>
      </w:r>
      <w:r>
        <w:rPr>
          <w:sz w:val="20"/>
        </w:rPr>
        <w:t>type</w:t>
      </w:r>
      <w:r>
        <w:rPr>
          <w:spacing w:val="-5"/>
          <w:sz w:val="20"/>
        </w:rPr>
        <w:t xml:space="preserve"> </w:t>
      </w:r>
      <w:r>
        <w:rPr>
          <w:b/>
          <w:sz w:val="20"/>
        </w:rPr>
        <w:t>ipconfig</w:t>
      </w:r>
      <w:r>
        <w:rPr>
          <w:b/>
          <w:spacing w:val="-6"/>
          <w:sz w:val="20"/>
        </w:rPr>
        <w:t xml:space="preserve"> </w:t>
      </w:r>
      <w:r>
        <w:rPr>
          <w:b/>
          <w:spacing w:val="-2"/>
          <w:sz w:val="20"/>
        </w:rPr>
        <w:t>/all</w:t>
      </w:r>
      <w:r>
        <w:rPr>
          <w:spacing w:val="-2"/>
          <w:sz w:val="20"/>
        </w:rPr>
        <w:t>.</w:t>
      </w:r>
    </w:p>
    <w:p>
      <w:pPr>
        <w:pStyle w:val="9"/>
        <w:numPr>
          <w:numId w:val="0"/>
        </w:numPr>
        <w:tabs>
          <w:tab w:val="left" w:pos="1020"/>
        </w:tabs>
        <w:spacing w:before="0" w:after="0" w:line="240" w:lineRule="auto"/>
        <w:ind w:left="660" w:leftChars="0" w:right="0" w:rightChars="0"/>
        <w:jc w:val="left"/>
        <w:rPr>
          <w:sz w:val="20"/>
        </w:rPr>
      </w:pPr>
      <w:r>
        <w:drawing>
          <wp:inline distT="0" distB="0" distL="114300" distR="114300">
            <wp:extent cx="6642100" cy="2867025"/>
            <wp:effectExtent l="0" t="0" r="2540" b="1333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2"/>
                    <a:stretch>
                      <a:fillRect/>
                    </a:stretch>
                  </pic:blipFill>
                  <pic:spPr>
                    <a:xfrm>
                      <a:off x="0" y="0"/>
                      <a:ext cx="6642100" cy="2867025"/>
                    </a:xfrm>
                    <a:prstGeom prst="rect">
                      <a:avLst/>
                    </a:prstGeom>
                    <a:noFill/>
                    <a:ln>
                      <a:noFill/>
                    </a:ln>
                  </pic:spPr>
                </pic:pic>
              </a:graphicData>
            </a:graphic>
          </wp:inline>
        </w:drawing>
      </w:r>
    </w:p>
    <w:p>
      <w:pPr>
        <w:pStyle w:val="6"/>
        <w:spacing w:before="190"/>
        <w:ind w:left="1020"/>
      </w:pPr>
      <w:r>
        <w:t>Notice</w:t>
      </w:r>
      <w:r>
        <w:rPr>
          <w:spacing w:val="-3"/>
        </w:rPr>
        <w:t xml:space="preserve"> </w:t>
      </w:r>
      <w:r>
        <w:t>that</w:t>
      </w:r>
      <w:r>
        <w:rPr>
          <w:spacing w:val="-3"/>
        </w:rPr>
        <w:t xml:space="preserve"> </w:t>
      </w:r>
      <w:r>
        <w:t>the</w:t>
      </w:r>
      <w:r>
        <w:rPr>
          <w:spacing w:val="-3"/>
        </w:rPr>
        <w:t xml:space="preserve"> </w:t>
      </w:r>
      <w:r>
        <w:t>information</w:t>
      </w:r>
      <w:r>
        <w:rPr>
          <w:spacing w:val="-4"/>
        </w:rPr>
        <w:t xml:space="preserve"> </w:t>
      </w:r>
      <w:r>
        <w:t>displayed</w:t>
      </w:r>
      <w:r>
        <w:rPr>
          <w:spacing w:val="-3"/>
        </w:rPr>
        <w:t xml:space="preserve"> </w:t>
      </w:r>
      <w:r>
        <w:t>here</w:t>
      </w:r>
      <w:r>
        <w:rPr>
          <w:spacing w:val="-3"/>
        </w:rPr>
        <w:t xml:space="preserve"> </w:t>
      </w:r>
      <w:r>
        <w:t>is</w:t>
      </w:r>
      <w:r>
        <w:rPr>
          <w:spacing w:val="-4"/>
        </w:rPr>
        <w:t xml:space="preserve"> </w:t>
      </w:r>
      <w:r>
        <w:t>the</w:t>
      </w:r>
      <w:r>
        <w:rPr>
          <w:spacing w:val="-3"/>
        </w:rPr>
        <w:t xml:space="preserve"> </w:t>
      </w:r>
      <w:r>
        <w:t>same</w:t>
      </w:r>
      <w:r>
        <w:rPr>
          <w:spacing w:val="-5"/>
        </w:rPr>
        <w:t xml:space="preserve"> </w:t>
      </w:r>
      <w:r>
        <w:t>information</w:t>
      </w:r>
      <w:r>
        <w:rPr>
          <w:spacing w:val="-6"/>
        </w:rPr>
        <w:t xml:space="preserve"> </w:t>
      </w:r>
      <w:r>
        <w:t>that</w:t>
      </w:r>
      <w:r>
        <w:rPr>
          <w:spacing w:val="-1"/>
        </w:rPr>
        <w:t xml:space="preserve"> </w:t>
      </w:r>
      <w:r>
        <w:t>was</w:t>
      </w:r>
      <w:r>
        <w:rPr>
          <w:spacing w:val="-4"/>
        </w:rPr>
        <w:t xml:space="preserve"> </w:t>
      </w:r>
      <w:r>
        <w:t>displayed</w:t>
      </w:r>
      <w:r>
        <w:rPr>
          <w:spacing w:val="-3"/>
        </w:rPr>
        <w:t xml:space="preserve"> </w:t>
      </w:r>
      <w:r>
        <w:t>in</w:t>
      </w:r>
      <w:r>
        <w:rPr>
          <w:spacing w:val="-3"/>
        </w:rPr>
        <w:t xml:space="preserve"> </w:t>
      </w:r>
      <w:r>
        <w:t>the Network Connection Details window in Step e.</w:t>
      </w:r>
    </w:p>
    <w:p>
      <w:pPr>
        <w:pStyle w:val="9"/>
        <w:numPr>
          <w:ilvl w:val="0"/>
          <w:numId w:val="3"/>
        </w:numPr>
        <w:tabs>
          <w:tab w:val="left" w:pos="1018"/>
          <w:tab w:val="left" w:pos="1020"/>
        </w:tabs>
        <w:spacing w:before="118" w:after="0" w:line="240" w:lineRule="auto"/>
        <w:ind w:left="1020" w:right="174" w:hanging="360"/>
        <w:jc w:val="left"/>
        <w:rPr>
          <w:sz w:val="20"/>
        </w:rPr>
      </w:pPr>
      <w:r>
        <w:rPr>
          <w:sz w:val="20"/>
        </w:rPr>
        <w:t>Close</w:t>
      </w:r>
      <w:r>
        <w:rPr>
          <w:spacing w:val="-5"/>
          <w:sz w:val="20"/>
        </w:rPr>
        <w:t xml:space="preserve"> </w:t>
      </w:r>
      <w:r>
        <w:rPr>
          <w:sz w:val="20"/>
        </w:rPr>
        <w:t>the</w:t>
      </w:r>
      <w:r>
        <w:rPr>
          <w:spacing w:val="-6"/>
          <w:sz w:val="20"/>
        </w:rPr>
        <w:t xml:space="preserve"> </w:t>
      </w:r>
      <w:r>
        <w:rPr>
          <w:sz w:val="20"/>
        </w:rPr>
        <w:t>command</w:t>
      </w:r>
      <w:r>
        <w:rPr>
          <w:spacing w:val="-5"/>
          <w:sz w:val="20"/>
        </w:rPr>
        <w:t xml:space="preserve"> </w:t>
      </w:r>
      <w:r>
        <w:rPr>
          <w:sz w:val="20"/>
        </w:rPr>
        <w:t>window</w:t>
      </w:r>
      <w:r>
        <w:rPr>
          <w:spacing w:val="-5"/>
          <w:sz w:val="20"/>
        </w:rPr>
        <w:t xml:space="preserve"> </w:t>
      </w:r>
      <w:r>
        <w:rPr>
          <w:sz w:val="20"/>
        </w:rPr>
        <w:t>and</w:t>
      </w:r>
      <w:r>
        <w:rPr>
          <w:spacing w:val="-3"/>
          <w:sz w:val="20"/>
        </w:rPr>
        <w:t xml:space="preserve"> </w:t>
      </w:r>
      <w:r>
        <w:rPr>
          <w:sz w:val="20"/>
        </w:rPr>
        <w:t>the Network</w:t>
      </w:r>
      <w:r>
        <w:rPr>
          <w:spacing w:val="-1"/>
          <w:sz w:val="20"/>
        </w:rPr>
        <w:t xml:space="preserve"> </w:t>
      </w:r>
      <w:r>
        <w:rPr>
          <w:sz w:val="20"/>
        </w:rPr>
        <w:t>Connection</w:t>
      </w:r>
      <w:r>
        <w:rPr>
          <w:spacing w:val="-3"/>
          <w:sz w:val="20"/>
        </w:rPr>
        <w:t xml:space="preserve"> </w:t>
      </w:r>
      <w:r>
        <w:rPr>
          <w:sz w:val="20"/>
        </w:rPr>
        <w:t>Details window.</w:t>
      </w:r>
      <w:r>
        <w:rPr>
          <w:spacing w:val="-5"/>
          <w:sz w:val="20"/>
        </w:rPr>
        <w:t xml:space="preserve"> </w:t>
      </w:r>
      <w:r>
        <w:rPr>
          <w:sz w:val="20"/>
        </w:rPr>
        <w:t>This</w:t>
      </w:r>
      <w:r>
        <w:rPr>
          <w:spacing w:val="-4"/>
          <w:sz w:val="20"/>
        </w:rPr>
        <w:t xml:space="preserve"> </w:t>
      </w:r>
      <w:r>
        <w:rPr>
          <w:sz w:val="20"/>
        </w:rPr>
        <w:t>should</w:t>
      </w:r>
      <w:r>
        <w:rPr>
          <w:spacing w:val="-3"/>
          <w:sz w:val="20"/>
        </w:rPr>
        <w:t xml:space="preserve"> </w:t>
      </w:r>
      <w:r>
        <w:rPr>
          <w:sz w:val="20"/>
        </w:rPr>
        <w:t>return you</w:t>
      </w:r>
      <w:r>
        <w:rPr>
          <w:spacing w:val="-4"/>
          <w:sz w:val="20"/>
        </w:rPr>
        <w:t xml:space="preserve"> </w:t>
      </w:r>
      <w:r>
        <w:rPr>
          <w:sz w:val="20"/>
        </w:rPr>
        <w:t>back</w:t>
      </w:r>
      <w:r>
        <w:rPr>
          <w:spacing w:val="-1"/>
          <w:sz w:val="20"/>
        </w:rPr>
        <w:t xml:space="preserve"> </w:t>
      </w:r>
      <w:r>
        <w:rPr>
          <w:sz w:val="20"/>
        </w:rPr>
        <w:t xml:space="preserve">to the Wi-Fi </w:t>
      </w:r>
      <w:r>
        <w:rPr>
          <w:b/>
          <w:sz w:val="20"/>
        </w:rPr>
        <w:t xml:space="preserve">Status </w:t>
      </w:r>
      <w:r>
        <w:rPr>
          <w:sz w:val="20"/>
        </w:rPr>
        <w:t xml:space="preserve">window. Click </w:t>
      </w:r>
      <w:r>
        <w:rPr>
          <w:b/>
          <w:sz w:val="20"/>
        </w:rPr>
        <w:t>Wireless Properties</w:t>
      </w:r>
      <w:r>
        <w:rPr>
          <w:sz w:val="20"/>
        </w:rPr>
        <w:t>.</w:t>
      </w:r>
    </w:p>
    <w:p>
      <w:pPr>
        <w:pStyle w:val="9"/>
        <w:numPr>
          <w:ilvl w:val="0"/>
          <w:numId w:val="3"/>
        </w:numPr>
        <w:tabs>
          <w:tab w:val="left" w:pos="1018"/>
        </w:tabs>
        <w:spacing w:before="191" w:after="0" w:line="240" w:lineRule="auto"/>
        <w:ind w:left="1018" w:right="0" w:hanging="358"/>
        <w:jc w:val="left"/>
        <w:rPr>
          <w:sz w:val="20"/>
        </w:rPr>
      </w:pPr>
      <w:r>
        <w:rPr>
          <w:sz w:val="20"/>
        </w:rPr>
        <w:t>In</w:t>
      </w:r>
      <w:r>
        <w:rPr>
          <w:spacing w:val="-9"/>
          <w:sz w:val="20"/>
        </w:rPr>
        <w:t xml:space="preserve"> </w:t>
      </w:r>
      <w:r>
        <w:rPr>
          <w:sz w:val="20"/>
        </w:rPr>
        <w:t>the</w:t>
      </w:r>
      <w:r>
        <w:rPr>
          <w:spacing w:val="-8"/>
          <w:sz w:val="20"/>
        </w:rPr>
        <w:t xml:space="preserve"> </w:t>
      </w:r>
      <w:r>
        <w:rPr>
          <w:b/>
          <w:sz w:val="20"/>
        </w:rPr>
        <w:t>Wireless</w:t>
      </w:r>
      <w:r>
        <w:rPr>
          <w:b/>
          <w:spacing w:val="-6"/>
          <w:sz w:val="20"/>
        </w:rPr>
        <w:t xml:space="preserve"> </w:t>
      </w:r>
      <w:r>
        <w:rPr>
          <w:b/>
          <w:sz w:val="20"/>
        </w:rPr>
        <w:t>Network</w:t>
      </w:r>
      <w:r>
        <w:rPr>
          <w:b/>
          <w:spacing w:val="-8"/>
          <w:sz w:val="20"/>
        </w:rPr>
        <w:t xml:space="preserve"> </w:t>
      </w:r>
      <w:r>
        <w:rPr>
          <w:b/>
          <w:sz w:val="20"/>
        </w:rPr>
        <w:t>Properties</w:t>
      </w:r>
      <w:r>
        <w:rPr>
          <w:b/>
          <w:spacing w:val="-3"/>
          <w:sz w:val="20"/>
        </w:rPr>
        <w:t xml:space="preserve"> </w:t>
      </w:r>
      <w:r>
        <w:rPr>
          <w:sz w:val="20"/>
        </w:rPr>
        <w:t>window,</w:t>
      </w:r>
      <w:r>
        <w:rPr>
          <w:spacing w:val="-8"/>
          <w:sz w:val="20"/>
        </w:rPr>
        <w:t xml:space="preserve"> </w:t>
      </w:r>
      <w:r>
        <w:rPr>
          <w:sz w:val="20"/>
        </w:rPr>
        <w:t>click</w:t>
      </w:r>
      <w:r>
        <w:rPr>
          <w:spacing w:val="-4"/>
          <w:sz w:val="20"/>
        </w:rPr>
        <w:t xml:space="preserve"> </w:t>
      </w:r>
      <w:r>
        <w:rPr>
          <w:sz w:val="20"/>
        </w:rPr>
        <w:t>the</w:t>
      </w:r>
      <w:r>
        <w:rPr>
          <w:spacing w:val="-6"/>
          <w:sz w:val="20"/>
        </w:rPr>
        <w:t xml:space="preserve"> </w:t>
      </w:r>
      <w:r>
        <w:rPr>
          <w:b/>
          <w:sz w:val="20"/>
        </w:rPr>
        <w:t>Security</w:t>
      </w:r>
      <w:r>
        <w:rPr>
          <w:b/>
          <w:spacing w:val="-10"/>
          <w:sz w:val="20"/>
        </w:rPr>
        <w:t xml:space="preserve"> </w:t>
      </w:r>
      <w:r>
        <w:rPr>
          <w:spacing w:val="-4"/>
          <w:sz w:val="20"/>
        </w:rPr>
        <w:t>tab.</w:t>
      </w:r>
    </w:p>
    <w:p>
      <w:pPr>
        <w:pStyle w:val="9"/>
        <w:numPr>
          <w:numId w:val="0"/>
        </w:numPr>
        <w:tabs>
          <w:tab w:val="left" w:pos="1018"/>
        </w:tabs>
        <w:spacing w:before="191" w:after="0" w:line="240" w:lineRule="auto"/>
        <w:ind w:right="0" w:rightChars="0"/>
        <w:jc w:val="left"/>
        <w:rPr>
          <w:sz w:val="20"/>
        </w:rPr>
      </w:pPr>
      <w:bookmarkStart w:id="0" w:name="_GoBack"/>
      <w:r>
        <w:drawing>
          <wp:anchor distT="0" distB="0" distL="114300" distR="114300" simplePos="0" relativeHeight="251662336" behindDoc="0" locked="0" layoutInCell="1" allowOverlap="1">
            <wp:simplePos x="0" y="0"/>
            <wp:positionH relativeFrom="column">
              <wp:posOffset>698500</wp:posOffset>
            </wp:positionH>
            <wp:positionV relativeFrom="paragraph">
              <wp:posOffset>120650</wp:posOffset>
            </wp:positionV>
            <wp:extent cx="1824355" cy="2491740"/>
            <wp:effectExtent l="0" t="0" r="4445" b="7620"/>
            <wp:wrapTopAndBottom/>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3"/>
                    <a:stretch>
                      <a:fillRect/>
                    </a:stretch>
                  </pic:blipFill>
                  <pic:spPr>
                    <a:xfrm>
                      <a:off x="0" y="0"/>
                      <a:ext cx="1824355" cy="2491740"/>
                    </a:xfrm>
                    <a:prstGeom prst="rect">
                      <a:avLst/>
                    </a:prstGeom>
                    <a:noFill/>
                    <a:ln>
                      <a:noFill/>
                    </a:ln>
                  </pic:spPr>
                </pic:pic>
              </a:graphicData>
            </a:graphic>
          </wp:anchor>
        </w:drawing>
      </w:r>
      <w:bookmarkEnd w:id="0"/>
    </w:p>
    <w:p>
      <w:pPr>
        <w:pStyle w:val="9"/>
        <w:numPr>
          <w:ilvl w:val="0"/>
          <w:numId w:val="3"/>
        </w:numPr>
        <w:tabs>
          <w:tab w:val="left" w:pos="359"/>
        </w:tabs>
        <w:spacing w:before="120" w:after="0" w:line="240" w:lineRule="auto"/>
        <w:ind w:left="359" w:right="134" w:hanging="359"/>
        <w:jc w:val="right"/>
        <w:rPr>
          <w:b/>
          <w:sz w:val="20"/>
        </w:rPr>
      </w:pPr>
      <w:r>
        <w:rPr>
          <w:sz w:val="20"/>
        </w:rPr>
        <w:t>The</w:t>
      </w:r>
      <w:r>
        <w:rPr>
          <w:spacing w:val="-9"/>
          <w:sz w:val="20"/>
        </w:rPr>
        <w:t xml:space="preserve"> </w:t>
      </w:r>
      <w:r>
        <w:rPr>
          <w:sz w:val="20"/>
        </w:rPr>
        <w:t>type</w:t>
      </w:r>
      <w:r>
        <w:rPr>
          <w:spacing w:val="-6"/>
          <w:sz w:val="20"/>
        </w:rPr>
        <w:t xml:space="preserve"> </w:t>
      </w:r>
      <w:r>
        <w:rPr>
          <w:sz w:val="20"/>
        </w:rPr>
        <w:t>of</w:t>
      </w:r>
      <w:r>
        <w:rPr>
          <w:spacing w:val="-6"/>
          <w:sz w:val="20"/>
        </w:rPr>
        <w:t xml:space="preserve"> </w:t>
      </w:r>
      <w:r>
        <w:rPr>
          <w:sz w:val="20"/>
        </w:rPr>
        <w:t>security</w:t>
      </w:r>
      <w:r>
        <w:rPr>
          <w:spacing w:val="-8"/>
          <w:sz w:val="20"/>
        </w:rPr>
        <w:t xml:space="preserve"> </w:t>
      </w:r>
      <w:r>
        <w:rPr>
          <w:sz w:val="20"/>
        </w:rPr>
        <w:t>the</w:t>
      </w:r>
      <w:r>
        <w:rPr>
          <w:spacing w:val="-9"/>
          <w:sz w:val="20"/>
        </w:rPr>
        <w:t xml:space="preserve"> </w:t>
      </w:r>
      <w:r>
        <w:rPr>
          <w:sz w:val="20"/>
        </w:rPr>
        <w:t>connected</w:t>
      </w:r>
      <w:r>
        <w:rPr>
          <w:spacing w:val="-5"/>
          <w:sz w:val="20"/>
        </w:rPr>
        <w:t xml:space="preserve"> </w:t>
      </w:r>
      <w:r>
        <w:rPr>
          <w:sz w:val="20"/>
        </w:rPr>
        <w:t>wireless</w:t>
      </w:r>
      <w:r>
        <w:rPr>
          <w:spacing w:val="-7"/>
          <w:sz w:val="20"/>
        </w:rPr>
        <w:t xml:space="preserve"> </w:t>
      </w:r>
      <w:r>
        <w:rPr>
          <w:sz w:val="20"/>
        </w:rPr>
        <w:t>router</w:t>
      </w:r>
      <w:r>
        <w:rPr>
          <w:spacing w:val="-7"/>
          <w:sz w:val="20"/>
        </w:rPr>
        <w:t xml:space="preserve"> </w:t>
      </w:r>
      <w:r>
        <w:rPr>
          <w:sz w:val="20"/>
        </w:rPr>
        <w:t>has</w:t>
      </w:r>
      <w:r>
        <w:rPr>
          <w:spacing w:val="-5"/>
          <w:sz w:val="20"/>
        </w:rPr>
        <w:t xml:space="preserve"> </w:t>
      </w:r>
      <w:r>
        <w:rPr>
          <w:sz w:val="20"/>
        </w:rPr>
        <w:t>implemented</w:t>
      </w:r>
      <w:r>
        <w:rPr>
          <w:spacing w:val="-8"/>
          <w:sz w:val="20"/>
        </w:rPr>
        <w:t xml:space="preserve"> </w:t>
      </w:r>
      <w:r>
        <w:rPr>
          <w:sz w:val="20"/>
        </w:rPr>
        <w:t>displays.</w:t>
      </w:r>
      <w:r>
        <w:rPr>
          <w:spacing w:val="-8"/>
          <w:sz w:val="20"/>
        </w:rPr>
        <w:t xml:space="preserve"> </w:t>
      </w:r>
      <w:r>
        <w:rPr>
          <w:sz w:val="20"/>
        </w:rPr>
        <w:t>Click</w:t>
      </w:r>
      <w:r>
        <w:rPr>
          <w:spacing w:val="-3"/>
          <w:sz w:val="20"/>
        </w:rPr>
        <w:t xml:space="preserve"> </w:t>
      </w:r>
      <w:r>
        <w:rPr>
          <w:sz w:val="20"/>
        </w:rPr>
        <w:t>the</w:t>
      </w:r>
      <w:r>
        <w:rPr>
          <w:spacing w:val="-1"/>
          <w:sz w:val="20"/>
        </w:rPr>
        <w:t xml:space="preserve"> </w:t>
      </w:r>
      <w:r>
        <w:rPr>
          <w:b/>
          <w:sz w:val="20"/>
        </w:rPr>
        <w:t>Show</w:t>
      </w:r>
      <w:r>
        <w:rPr>
          <w:b/>
          <w:spacing w:val="-4"/>
          <w:sz w:val="20"/>
        </w:rPr>
        <w:t xml:space="preserve"> </w:t>
      </w:r>
      <w:r>
        <w:rPr>
          <w:b/>
          <w:spacing w:val="-2"/>
          <w:sz w:val="20"/>
        </w:rPr>
        <w:t>characters</w:t>
      </w:r>
    </w:p>
    <w:p>
      <w:pPr>
        <w:pStyle w:val="6"/>
        <w:spacing w:before="1"/>
        <w:ind w:right="107"/>
        <w:jc w:val="right"/>
      </w:pPr>
      <w:r>
        <w:t>check</w:t>
      </w:r>
      <w:r>
        <w:rPr>
          <w:spacing w:val="-3"/>
        </w:rPr>
        <w:t xml:space="preserve"> </w:t>
      </w:r>
      <w:r>
        <w:t>box</w:t>
      </w:r>
      <w:r>
        <w:rPr>
          <w:spacing w:val="-6"/>
        </w:rPr>
        <w:t xml:space="preserve"> </w:t>
      </w:r>
      <w:r>
        <w:t>to</w:t>
      </w:r>
      <w:r>
        <w:rPr>
          <w:spacing w:val="-7"/>
        </w:rPr>
        <w:t xml:space="preserve"> </w:t>
      </w:r>
      <w:r>
        <w:t>display</w:t>
      </w:r>
      <w:r>
        <w:rPr>
          <w:spacing w:val="-8"/>
        </w:rPr>
        <w:t xml:space="preserve"> </w:t>
      </w:r>
      <w:r>
        <w:t>the</w:t>
      </w:r>
      <w:r>
        <w:rPr>
          <w:spacing w:val="-4"/>
        </w:rPr>
        <w:t xml:space="preserve"> </w:t>
      </w:r>
      <w:r>
        <w:t>actual</w:t>
      </w:r>
      <w:r>
        <w:rPr>
          <w:spacing w:val="-3"/>
        </w:rPr>
        <w:t xml:space="preserve"> </w:t>
      </w:r>
      <w:r>
        <w:t>Network</w:t>
      </w:r>
      <w:r>
        <w:rPr>
          <w:spacing w:val="-3"/>
        </w:rPr>
        <w:t xml:space="preserve"> </w:t>
      </w:r>
      <w:r>
        <w:t>security</w:t>
      </w:r>
      <w:r>
        <w:rPr>
          <w:spacing w:val="-9"/>
        </w:rPr>
        <w:t xml:space="preserve"> </w:t>
      </w:r>
      <w:r>
        <w:t>key,</w:t>
      </w:r>
      <w:r>
        <w:rPr>
          <w:spacing w:val="-5"/>
        </w:rPr>
        <w:t xml:space="preserve"> </w:t>
      </w:r>
      <w:r>
        <w:t>instead</w:t>
      </w:r>
      <w:r>
        <w:rPr>
          <w:spacing w:val="-5"/>
        </w:rPr>
        <w:t xml:space="preserve"> </w:t>
      </w:r>
      <w:r>
        <w:t>of</w:t>
      </w:r>
      <w:r>
        <w:rPr>
          <w:spacing w:val="-4"/>
        </w:rPr>
        <w:t xml:space="preserve"> </w:t>
      </w:r>
      <w:r>
        <w:t>the</w:t>
      </w:r>
      <w:r>
        <w:rPr>
          <w:spacing w:val="-7"/>
        </w:rPr>
        <w:t xml:space="preserve"> </w:t>
      </w:r>
      <w:r>
        <w:t>hidden</w:t>
      </w:r>
      <w:r>
        <w:rPr>
          <w:spacing w:val="-6"/>
        </w:rPr>
        <w:t xml:space="preserve"> </w:t>
      </w:r>
      <w:r>
        <w:t>characters,</w:t>
      </w:r>
      <w:r>
        <w:rPr>
          <w:spacing w:val="-7"/>
        </w:rPr>
        <w:t xml:space="preserve"> </w:t>
      </w:r>
      <w:r>
        <w:t>and</w:t>
      </w:r>
      <w:r>
        <w:rPr>
          <w:spacing w:val="-7"/>
        </w:rPr>
        <w:t xml:space="preserve"> </w:t>
      </w:r>
      <w:r>
        <w:t>then</w:t>
      </w:r>
      <w:r>
        <w:rPr>
          <w:spacing w:val="-6"/>
        </w:rPr>
        <w:t xml:space="preserve"> </w:t>
      </w:r>
      <w:r>
        <w:t xml:space="preserve">click </w:t>
      </w:r>
      <w:r>
        <w:rPr>
          <w:b/>
          <w:spacing w:val="-5"/>
        </w:rPr>
        <w:t>OK</w:t>
      </w:r>
      <w:r>
        <w:rPr>
          <w:spacing w:val="-5"/>
        </w:rPr>
        <w:t>.</w:t>
      </w:r>
    </w:p>
    <w:p>
      <w:pPr>
        <w:pStyle w:val="9"/>
        <w:numPr>
          <w:ilvl w:val="0"/>
          <w:numId w:val="3"/>
        </w:numPr>
        <w:tabs>
          <w:tab w:val="left" w:pos="1020"/>
        </w:tabs>
        <w:spacing w:before="118" w:after="0" w:line="240" w:lineRule="auto"/>
        <w:ind w:left="1020" w:right="175" w:hanging="360"/>
        <w:jc w:val="left"/>
        <w:rPr>
          <w:sz w:val="20"/>
        </w:rPr>
      </w:pPr>
      <w:r>
        <w:rPr>
          <w:sz w:val="20"/>
        </w:rPr>
        <w:t xml:space="preserve">Close the Wireless Network Properties and the Wi-Fi Status windows. Select and right-click the </w:t>
      </w:r>
      <w:r>
        <w:rPr>
          <w:b/>
          <w:sz w:val="20"/>
        </w:rPr>
        <w:t xml:space="preserve">Wi-Fi </w:t>
      </w:r>
      <w:r>
        <w:rPr>
          <w:sz w:val="20"/>
        </w:rPr>
        <w:t xml:space="preserve">option &gt; </w:t>
      </w:r>
      <w:r>
        <w:rPr>
          <w:b/>
          <w:sz w:val="20"/>
        </w:rPr>
        <w:t>Connect/Disconnect</w:t>
      </w:r>
      <w:r>
        <w:rPr>
          <w:sz w:val="20"/>
        </w:rPr>
        <w:t>. A pop-up window should appear at the bottom right corner of your desktop that displays your current connection, along with a list of SSIDs that are in range of the wireless NIC</w:t>
      </w:r>
      <w:r>
        <w:rPr>
          <w:spacing w:val="-3"/>
          <w:sz w:val="20"/>
        </w:rPr>
        <w:t xml:space="preserve"> </w:t>
      </w:r>
      <w:r>
        <w:rPr>
          <w:sz w:val="20"/>
        </w:rPr>
        <w:t>of your</w:t>
      </w:r>
      <w:r>
        <w:rPr>
          <w:spacing w:val="-3"/>
          <w:sz w:val="20"/>
        </w:rPr>
        <w:t xml:space="preserve"> </w:t>
      </w:r>
      <w:r>
        <w:rPr>
          <w:sz w:val="20"/>
        </w:rPr>
        <w:t>PC.</w:t>
      </w:r>
      <w:r>
        <w:rPr>
          <w:spacing w:val="-3"/>
          <w:sz w:val="20"/>
        </w:rPr>
        <w:t xml:space="preserve"> </w:t>
      </w:r>
      <w:r>
        <w:rPr>
          <w:sz w:val="20"/>
        </w:rPr>
        <w:t>If</w:t>
      </w:r>
      <w:r>
        <w:rPr>
          <w:spacing w:val="-2"/>
          <w:sz w:val="20"/>
        </w:rPr>
        <w:t xml:space="preserve"> </w:t>
      </w:r>
      <w:r>
        <w:rPr>
          <w:sz w:val="20"/>
        </w:rPr>
        <w:t>a</w:t>
      </w:r>
      <w:r>
        <w:rPr>
          <w:spacing w:val="-4"/>
          <w:sz w:val="20"/>
        </w:rPr>
        <w:t xml:space="preserve"> </w:t>
      </w:r>
      <w:r>
        <w:rPr>
          <w:sz w:val="20"/>
        </w:rPr>
        <w:t>scrollbar</w:t>
      </w:r>
      <w:r>
        <w:rPr>
          <w:spacing w:val="-3"/>
          <w:sz w:val="20"/>
        </w:rPr>
        <w:t xml:space="preserve"> </w:t>
      </w:r>
      <w:r>
        <w:rPr>
          <w:sz w:val="20"/>
        </w:rPr>
        <w:t>appears</w:t>
      </w:r>
      <w:r>
        <w:rPr>
          <w:spacing w:val="-2"/>
          <w:sz w:val="20"/>
        </w:rPr>
        <w:t xml:space="preserve"> </w:t>
      </w:r>
      <w:r>
        <w:rPr>
          <w:sz w:val="20"/>
        </w:rPr>
        <w:t>on</w:t>
      </w:r>
      <w:r>
        <w:rPr>
          <w:spacing w:val="-2"/>
          <w:sz w:val="20"/>
        </w:rPr>
        <w:t xml:space="preserve"> </w:t>
      </w:r>
      <w:r>
        <w:rPr>
          <w:sz w:val="20"/>
        </w:rPr>
        <w:t>the</w:t>
      </w:r>
      <w:r>
        <w:rPr>
          <w:spacing w:val="-4"/>
          <w:sz w:val="20"/>
        </w:rPr>
        <w:t xml:space="preserve"> </w:t>
      </w:r>
      <w:r>
        <w:rPr>
          <w:sz w:val="20"/>
        </w:rPr>
        <w:t>right</w:t>
      </w:r>
      <w:r>
        <w:rPr>
          <w:spacing w:val="-3"/>
          <w:sz w:val="20"/>
        </w:rPr>
        <w:t xml:space="preserve"> </w:t>
      </w:r>
      <w:r>
        <w:rPr>
          <w:sz w:val="20"/>
        </w:rPr>
        <w:t>side</w:t>
      </w:r>
      <w:r>
        <w:rPr>
          <w:spacing w:val="-2"/>
          <w:sz w:val="20"/>
        </w:rPr>
        <w:t xml:space="preserve"> </w:t>
      </w:r>
      <w:r>
        <w:rPr>
          <w:sz w:val="20"/>
        </w:rPr>
        <w:t>of</w:t>
      </w:r>
      <w:r>
        <w:rPr>
          <w:spacing w:val="-2"/>
          <w:sz w:val="20"/>
        </w:rPr>
        <w:t xml:space="preserve"> </w:t>
      </w:r>
      <w:r>
        <w:rPr>
          <w:sz w:val="20"/>
        </w:rPr>
        <w:t>this</w:t>
      </w:r>
      <w:r>
        <w:rPr>
          <w:spacing w:val="-1"/>
          <w:sz w:val="20"/>
        </w:rPr>
        <w:t xml:space="preserve"> </w:t>
      </w:r>
      <w:r>
        <w:rPr>
          <w:sz w:val="20"/>
        </w:rPr>
        <w:t>window, you</w:t>
      </w:r>
      <w:r>
        <w:rPr>
          <w:spacing w:val="-4"/>
          <w:sz w:val="20"/>
        </w:rPr>
        <w:t xml:space="preserve"> </w:t>
      </w:r>
      <w:r>
        <w:rPr>
          <w:sz w:val="20"/>
        </w:rPr>
        <w:t>can</w:t>
      </w:r>
      <w:r>
        <w:rPr>
          <w:spacing w:val="-3"/>
          <w:sz w:val="20"/>
        </w:rPr>
        <w:t xml:space="preserve"> </w:t>
      </w:r>
      <w:r>
        <w:rPr>
          <w:sz w:val="20"/>
        </w:rPr>
        <w:t>use</w:t>
      </w:r>
      <w:r>
        <w:rPr>
          <w:spacing w:val="-3"/>
          <w:sz w:val="20"/>
        </w:rPr>
        <w:t xml:space="preserve"> </w:t>
      </w:r>
      <w:r>
        <w:rPr>
          <w:sz w:val="20"/>
        </w:rPr>
        <w:t>it</w:t>
      </w:r>
      <w:r>
        <w:rPr>
          <w:spacing w:val="-3"/>
          <w:sz w:val="20"/>
        </w:rPr>
        <w:t xml:space="preserve"> </w:t>
      </w:r>
      <w:r>
        <w:rPr>
          <w:sz w:val="20"/>
        </w:rPr>
        <w:t>to</w:t>
      </w:r>
      <w:r>
        <w:rPr>
          <w:spacing w:val="-3"/>
          <w:sz w:val="20"/>
        </w:rPr>
        <w:t xml:space="preserve"> </w:t>
      </w:r>
      <w:r>
        <w:rPr>
          <w:sz w:val="20"/>
        </w:rPr>
        <w:t>display</w:t>
      </w:r>
      <w:r>
        <w:rPr>
          <w:spacing w:val="-4"/>
          <w:sz w:val="20"/>
        </w:rPr>
        <w:t xml:space="preserve"> </w:t>
      </w:r>
      <w:r>
        <w:rPr>
          <w:sz w:val="20"/>
        </w:rPr>
        <w:t xml:space="preserve">additional </w:t>
      </w:r>
      <w:r>
        <w:rPr>
          <w:spacing w:val="-2"/>
          <w:sz w:val="20"/>
        </w:rPr>
        <w:t>SSIDs.</w:t>
      </w:r>
    </w:p>
    <w:p>
      <w:pPr>
        <w:pStyle w:val="9"/>
        <w:numPr>
          <w:ilvl w:val="0"/>
          <w:numId w:val="3"/>
        </w:numPr>
        <w:tabs>
          <w:tab w:val="left" w:pos="1020"/>
        </w:tabs>
        <w:spacing w:before="120" w:after="0" w:line="240" w:lineRule="auto"/>
        <w:ind w:left="1020" w:right="0" w:hanging="360"/>
        <w:jc w:val="left"/>
        <w:rPr>
          <w:sz w:val="20"/>
        </w:rPr>
      </w:pPr>
      <w:r>
        <w:rPr>
          <w:sz w:val="20"/>
        </w:rPr>
        <w:t>To</w:t>
      </w:r>
      <w:r>
        <w:rPr>
          <w:spacing w:val="-7"/>
          <w:sz w:val="20"/>
        </w:rPr>
        <w:t xml:space="preserve"> </w:t>
      </w:r>
      <w:r>
        <w:rPr>
          <w:sz w:val="20"/>
        </w:rPr>
        <w:t>join</w:t>
      </w:r>
      <w:r>
        <w:rPr>
          <w:spacing w:val="-6"/>
          <w:sz w:val="20"/>
        </w:rPr>
        <w:t xml:space="preserve"> </w:t>
      </w:r>
      <w:r>
        <w:rPr>
          <w:sz w:val="20"/>
        </w:rPr>
        <w:t>one</w:t>
      </w:r>
      <w:r>
        <w:rPr>
          <w:spacing w:val="-6"/>
          <w:sz w:val="20"/>
        </w:rPr>
        <w:t xml:space="preserve"> </w:t>
      </w:r>
      <w:r>
        <w:rPr>
          <w:sz w:val="20"/>
        </w:rPr>
        <w:t>of</w:t>
      </w:r>
      <w:r>
        <w:rPr>
          <w:spacing w:val="-4"/>
          <w:sz w:val="20"/>
        </w:rPr>
        <w:t xml:space="preserve"> </w:t>
      </w:r>
      <w:r>
        <w:rPr>
          <w:sz w:val="20"/>
        </w:rPr>
        <w:t>the</w:t>
      </w:r>
      <w:r>
        <w:rPr>
          <w:spacing w:val="-5"/>
          <w:sz w:val="20"/>
        </w:rPr>
        <w:t xml:space="preserve"> </w:t>
      </w:r>
      <w:r>
        <w:rPr>
          <w:sz w:val="20"/>
        </w:rPr>
        <w:t>other</w:t>
      </w:r>
      <w:r>
        <w:rPr>
          <w:spacing w:val="-4"/>
          <w:sz w:val="20"/>
        </w:rPr>
        <w:t xml:space="preserve"> </w:t>
      </w:r>
      <w:r>
        <w:rPr>
          <w:sz w:val="20"/>
        </w:rPr>
        <w:t>wireless</w:t>
      </w:r>
      <w:r>
        <w:rPr>
          <w:spacing w:val="-5"/>
          <w:sz w:val="20"/>
        </w:rPr>
        <w:t xml:space="preserve"> </w:t>
      </w:r>
      <w:r>
        <w:rPr>
          <w:sz w:val="20"/>
        </w:rPr>
        <w:t>network</w:t>
      </w:r>
      <w:r>
        <w:rPr>
          <w:spacing w:val="-3"/>
          <w:sz w:val="20"/>
        </w:rPr>
        <w:t xml:space="preserve"> </w:t>
      </w:r>
      <w:r>
        <w:rPr>
          <w:sz w:val="20"/>
        </w:rPr>
        <w:t>SSIDs</w:t>
      </w:r>
      <w:r>
        <w:rPr>
          <w:spacing w:val="-3"/>
          <w:sz w:val="20"/>
        </w:rPr>
        <w:t xml:space="preserve"> </w:t>
      </w:r>
      <w:r>
        <w:rPr>
          <w:sz w:val="20"/>
        </w:rPr>
        <w:t>listed,</w:t>
      </w:r>
      <w:r>
        <w:rPr>
          <w:spacing w:val="-5"/>
          <w:sz w:val="20"/>
        </w:rPr>
        <w:t xml:space="preserve"> </w:t>
      </w:r>
      <w:r>
        <w:rPr>
          <w:sz w:val="20"/>
        </w:rPr>
        <w:t>click</w:t>
      </w:r>
      <w:r>
        <w:rPr>
          <w:spacing w:val="-3"/>
          <w:sz w:val="20"/>
        </w:rPr>
        <w:t xml:space="preserve"> </w:t>
      </w:r>
      <w:r>
        <w:rPr>
          <w:sz w:val="20"/>
        </w:rPr>
        <w:t>the</w:t>
      </w:r>
      <w:r>
        <w:rPr>
          <w:spacing w:val="-6"/>
          <w:sz w:val="20"/>
        </w:rPr>
        <w:t xml:space="preserve"> </w:t>
      </w:r>
      <w:r>
        <w:rPr>
          <w:sz w:val="20"/>
        </w:rPr>
        <w:t>SSID</w:t>
      </w:r>
      <w:r>
        <w:rPr>
          <w:spacing w:val="-6"/>
          <w:sz w:val="20"/>
        </w:rPr>
        <w:t xml:space="preserve"> </w:t>
      </w:r>
      <w:r>
        <w:rPr>
          <w:sz w:val="20"/>
        </w:rPr>
        <w:t>that</w:t>
      </w:r>
      <w:r>
        <w:rPr>
          <w:spacing w:val="-2"/>
          <w:sz w:val="20"/>
        </w:rPr>
        <w:t xml:space="preserve"> </w:t>
      </w:r>
      <w:r>
        <w:rPr>
          <w:sz w:val="20"/>
        </w:rPr>
        <w:t>you</w:t>
      </w:r>
      <w:r>
        <w:rPr>
          <w:spacing w:val="-5"/>
          <w:sz w:val="20"/>
        </w:rPr>
        <w:t xml:space="preserve"> </w:t>
      </w:r>
      <w:r>
        <w:rPr>
          <w:sz w:val="20"/>
        </w:rPr>
        <w:t>want</w:t>
      </w:r>
      <w:r>
        <w:rPr>
          <w:spacing w:val="-6"/>
          <w:sz w:val="20"/>
        </w:rPr>
        <w:t xml:space="preserve"> </w:t>
      </w:r>
      <w:r>
        <w:rPr>
          <w:sz w:val="20"/>
        </w:rPr>
        <w:t>to</w:t>
      </w:r>
      <w:r>
        <w:rPr>
          <w:spacing w:val="-8"/>
          <w:sz w:val="20"/>
        </w:rPr>
        <w:t xml:space="preserve"> </w:t>
      </w:r>
      <w:r>
        <w:rPr>
          <w:sz w:val="20"/>
        </w:rPr>
        <w:t>join,</w:t>
      </w:r>
      <w:r>
        <w:rPr>
          <w:spacing w:val="-4"/>
          <w:sz w:val="20"/>
        </w:rPr>
        <w:t xml:space="preserve"> </w:t>
      </w:r>
      <w:r>
        <w:rPr>
          <w:sz w:val="20"/>
        </w:rPr>
        <w:t>and</w:t>
      </w:r>
      <w:r>
        <w:rPr>
          <w:spacing w:val="-5"/>
          <w:sz w:val="20"/>
        </w:rPr>
        <w:t xml:space="preserve"> </w:t>
      </w:r>
      <w:r>
        <w:rPr>
          <w:sz w:val="20"/>
        </w:rPr>
        <w:t>then</w:t>
      </w:r>
      <w:r>
        <w:rPr>
          <w:spacing w:val="-6"/>
          <w:sz w:val="20"/>
        </w:rPr>
        <w:t xml:space="preserve"> </w:t>
      </w:r>
      <w:r>
        <w:rPr>
          <w:spacing w:val="-2"/>
          <w:sz w:val="20"/>
        </w:rPr>
        <w:t>click</w:t>
      </w:r>
    </w:p>
    <w:p>
      <w:pPr>
        <w:spacing w:before="0"/>
        <w:ind w:left="1020" w:right="0" w:firstLine="0"/>
        <w:jc w:val="left"/>
        <w:rPr>
          <w:sz w:val="20"/>
        </w:rPr>
      </w:pPr>
      <w:r>
        <w:rPr>
          <w:b/>
          <w:spacing w:val="-2"/>
          <w:sz w:val="20"/>
        </w:rPr>
        <w:t>Connect</w:t>
      </w:r>
      <w:r>
        <w:rPr>
          <w:spacing w:val="-2"/>
          <w:sz w:val="20"/>
        </w:rPr>
        <w:t>.</w:t>
      </w:r>
    </w:p>
    <w:p>
      <w:pPr>
        <w:pStyle w:val="9"/>
        <w:numPr>
          <w:ilvl w:val="0"/>
          <w:numId w:val="3"/>
        </w:numPr>
        <w:tabs>
          <w:tab w:val="left" w:pos="1018"/>
          <w:tab w:val="left" w:pos="1020"/>
        </w:tabs>
        <w:spacing w:before="121" w:after="0" w:line="240" w:lineRule="auto"/>
        <w:ind w:left="1020" w:right="256" w:hanging="360"/>
        <w:jc w:val="both"/>
        <w:rPr>
          <w:sz w:val="20"/>
        </w:rPr>
      </w:pPr>
      <w:r>
        <w:rPr>
          <w:sz w:val="20"/>
        </w:rPr>
        <w:t>If you</w:t>
      </w:r>
      <w:r>
        <w:rPr>
          <w:spacing w:val="-1"/>
          <w:sz w:val="20"/>
        </w:rPr>
        <w:t xml:space="preserve"> </w:t>
      </w:r>
      <w:r>
        <w:rPr>
          <w:sz w:val="20"/>
        </w:rPr>
        <w:t>have selected a</w:t>
      </w:r>
      <w:r>
        <w:rPr>
          <w:spacing w:val="-1"/>
          <w:sz w:val="20"/>
        </w:rPr>
        <w:t xml:space="preserve"> </w:t>
      </w:r>
      <w:r>
        <w:rPr>
          <w:sz w:val="20"/>
        </w:rPr>
        <w:t>secure</w:t>
      </w:r>
      <w:r>
        <w:rPr>
          <w:spacing w:val="-1"/>
          <w:sz w:val="20"/>
        </w:rPr>
        <w:t xml:space="preserve"> </w:t>
      </w:r>
      <w:r>
        <w:rPr>
          <w:sz w:val="20"/>
        </w:rPr>
        <w:t>SSID, you are prompted</w:t>
      </w:r>
      <w:r>
        <w:rPr>
          <w:spacing w:val="-1"/>
          <w:sz w:val="20"/>
        </w:rPr>
        <w:t xml:space="preserve"> </w:t>
      </w:r>
      <w:r>
        <w:rPr>
          <w:sz w:val="20"/>
        </w:rPr>
        <w:t>to</w:t>
      </w:r>
      <w:r>
        <w:rPr>
          <w:spacing w:val="-1"/>
          <w:sz w:val="20"/>
        </w:rPr>
        <w:t xml:space="preserve"> </w:t>
      </w:r>
      <w:r>
        <w:rPr>
          <w:sz w:val="20"/>
        </w:rPr>
        <w:t>enter</w:t>
      </w:r>
      <w:r>
        <w:rPr>
          <w:spacing w:val="-1"/>
          <w:sz w:val="20"/>
        </w:rPr>
        <w:t xml:space="preserve"> </w:t>
      </w:r>
      <w:r>
        <w:rPr>
          <w:sz w:val="20"/>
        </w:rPr>
        <w:t xml:space="preserve">the </w:t>
      </w:r>
      <w:r>
        <w:rPr>
          <w:b/>
          <w:sz w:val="20"/>
        </w:rPr>
        <w:t>Security</w:t>
      </w:r>
      <w:r>
        <w:rPr>
          <w:b/>
          <w:spacing w:val="-3"/>
          <w:sz w:val="20"/>
        </w:rPr>
        <w:t xml:space="preserve"> </w:t>
      </w:r>
      <w:r>
        <w:rPr>
          <w:b/>
          <w:sz w:val="20"/>
        </w:rPr>
        <w:t>key</w:t>
      </w:r>
      <w:r>
        <w:rPr>
          <w:b/>
          <w:spacing w:val="-2"/>
          <w:sz w:val="20"/>
        </w:rPr>
        <w:t xml:space="preserve"> </w:t>
      </w:r>
      <w:r>
        <w:rPr>
          <w:sz w:val="20"/>
        </w:rPr>
        <w:t>for</w:t>
      </w:r>
      <w:r>
        <w:rPr>
          <w:spacing w:val="-1"/>
          <w:sz w:val="20"/>
        </w:rPr>
        <w:t xml:space="preserve"> </w:t>
      </w:r>
      <w:r>
        <w:rPr>
          <w:sz w:val="20"/>
        </w:rPr>
        <w:t>the SSID.</w:t>
      </w:r>
      <w:r>
        <w:rPr>
          <w:spacing w:val="-1"/>
          <w:sz w:val="20"/>
        </w:rPr>
        <w:t xml:space="preserve"> </w:t>
      </w:r>
      <w:r>
        <w:rPr>
          <w:sz w:val="20"/>
        </w:rPr>
        <w:t>Type the security</w:t>
      </w:r>
      <w:r>
        <w:rPr>
          <w:spacing w:val="-6"/>
          <w:sz w:val="20"/>
        </w:rPr>
        <w:t xml:space="preserve"> </w:t>
      </w:r>
      <w:r>
        <w:rPr>
          <w:sz w:val="20"/>
        </w:rPr>
        <w:t>key</w:t>
      </w:r>
      <w:r>
        <w:rPr>
          <w:spacing w:val="-6"/>
          <w:sz w:val="20"/>
        </w:rPr>
        <w:t xml:space="preserve"> </w:t>
      </w:r>
      <w:r>
        <w:rPr>
          <w:sz w:val="20"/>
        </w:rPr>
        <w:t>for</w:t>
      </w:r>
      <w:r>
        <w:rPr>
          <w:spacing w:val="-3"/>
          <w:sz w:val="20"/>
        </w:rPr>
        <w:t xml:space="preserve"> </w:t>
      </w:r>
      <w:r>
        <w:rPr>
          <w:sz w:val="20"/>
        </w:rPr>
        <w:t>that</w:t>
      </w:r>
      <w:r>
        <w:rPr>
          <w:spacing w:val="-3"/>
          <w:sz w:val="20"/>
        </w:rPr>
        <w:t xml:space="preserve"> </w:t>
      </w:r>
      <w:r>
        <w:rPr>
          <w:sz w:val="20"/>
        </w:rPr>
        <w:t>SSID</w:t>
      </w:r>
      <w:r>
        <w:rPr>
          <w:spacing w:val="-1"/>
          <w:sz w:val="20"/>
        </w:rPr>
        <w:t xml:space="preserve"> </w:t>
      </w:r>
      <w:r>
        <w:rPr>
          <w:sz w:val="20"/>
        </w:rPr>
        <w:t>and</w:t>
      </w:r>
      <w:r>
        <w:rPr>
          <w:spacing w:val="-4"/>
          <w:sz w:val="20"/>
        </w:rPr>
        <w:t xml:space="preserve"> </w:t>
      </w:r>
      <w:r>
        <w:rPr>
          <w:sz w:val="20"/>
        </w:rPr>
        <w:t xml:space="preserve">click </w:t>
      </w:r>
      <w:r>
        <w:rPr>
          <w:b/>
          <w:sz w:val="20"/>
        </w:rPr>
        <w:t>OK</w:t>
      </w:r>
      <w:r>
        <w:rPr>
          <w:sz w:val="20"/>
        </w:rPr>
        <w:t>.</w:t>
      </w:r>
      <w:r>
        <w:rPr>
          <w:spacing w:val="-3"/>
          <w:sz w:val="20"/>
        </w:rPr>
        <w:t xml:space="preserve"> </w:t>
      </w:r>
      <w:r>
        <w:rPr>
          <w:sz w:val="20"/>
        </w:rPr>
        <w:t>You</w:t>
      </w:r>
      <w:r>
        <w:rPr>
          <w:spacing w:val="-3"/>
          <w:sz w:val="20"/>
        </w:rPr>
        <w:t xml:space="preserve"> </w:t>
      </w:r>
      <w:r>
        <w:rPr>
          <w:sz w:val="20"/>
        </w:rPr>
        <w:t>can</w:t>
      </w:r>
      <w:r>
        <w:rPr>
          <w:spacing w:val="-4"/>
          <w:sz w:val="20"/>
        </w:rPr>
        <w:t xml:space="preserve"> </w:t>
      </w:r>
      <w:r>
        <w:rPr>
          <w:sz w:val="20"/>
        </w:rPr>
        <w:t>click the</w:t>
      </w:r>
      <w:r>
        <w:rPr>
          <w:spacing w:val="-2"/>
          <w:sz w:val="20"/>
        </w:rPr>
        <w:t xml:space="preserve"> </w:t>
      </w:r>
      <w:r>
        <w:rPr>
          <w:b/>
          <w:sz w:val="20"/>
        </w:rPr>
        <w:t>Hide</w:t>
      </w:r>
      <w:r>
        <w:rPr>
          <w:b/>
          <w:spacing w:val="-1"/>
          <w:sz w:val="20"/>
        </w:rPr>
        <w:t xml:space="preserve"> </w:t>
      </w:r>
      <w:r>
        <w:rPr>
          <w:b/>
          <w:sz w:val="20"/>
        </w:rPr>
        <w:t>characters</w:t>
      </w:r>
      <w:r>
        <w:rPr>
          <w:b/>
          <w:spacing w:val="-2"/>
          <w:sz w:val="20"/>
        </w:rPr>
        <w:t xml:space="preserve"> </w:t>
      </w:r>
      <w:r>
        <w:rPr>
          <w:sz w:val="20"/>
        </w:rPr>
        <w:t>check</w:t>
      </w:r>
      <w:r>
        <w:rPr>
          <w:spacing w:val="-2"/>
          <w:sz w:val="20"/>
        </w:rPr>
        <w:t xml:space="preserve"> </w:t>
      </w:r>
      <w:r>
        <w:rPr>
          <w:sz w:val="20"/>
        </w:rPr>
        <w:t>box</w:t>
      </w:r>
      <w:r>
        <w:rPr>
          <w:spacing w:val="-2"/>
          <w:sz w:val="20"/>
        </w:rPr>
        <w:t xml:space="preserve"> </w:t>
      </w:r>
      <w:r>
        <w:rPr>
          <w:sz w:val="20"/>
        </w:rPr>
        <w:t>to</w:t>
      </w:r>
      <w:r>
        <w:rPr>
          <w:spacing w:val="-2"/>
          <w:sz w:val="20"/>
        </w:rPr>
        <w:t xml:space="preserve"> </w:t>
      </w:r>
      <w:r>
        <w:rPr>
          <w:sz w:val="20"/>
        </w:rPr>
        <w:t>prevent</w:t>
      </w:r>
      <w:r>
        <w:rPr>
          <w:spacing w:val="-1"/>
          <w:sz w:val="20"/>
        </w:rPr>
        <w:t xml:space="preserve"> </w:t>
      </w:r>
      <w:r>
        <w:rPr>
          <w:sz w:val="20"/>
        </w:rPr>
        <w:t xml:space="preserve">people from seeing what you type in the </w:t>
      </w:r>
      <w:r>
        <w:rPr>
          <w:b/>
          <w:sz w:val="20"/>
        </w:rPr>
        <w:t xml:space="preserve">Security key </w:t>
      </w:r>
      <w:r>
        <w:rPr>
          <w:sz w:val="20"/>
        </w:rPr>
        <w:t>field.</w:t>
      </w:r>
    </w:p>
    <w:p>
      <w:pPr>
        <w:pStyle w:val="6"/>
        <w:spacing w:before="11"/>
      </w:pPr>
    </w:p>
    <w:p>
      <w:pPr>
        <w:pStyle w:val="3"/>
      </w:pPr>
      <w:r>
        <w:t>Step</w:t>
      </w:r>
      <w:r>
        <w:rPr>
          <w:spacing w:val="-2"/>
        </w:rPr>
        <w:t xml:space="preserve"> </w:t>
      </w:r>
      <w:r>
        <w:t>3:</w:t>
      </w:r>
      <w:r>
        <w:rPr>
          <w:spacing w:val="-4"/>
        </w:rPr>
        <w:t xml:space="preserve"> </w:t>
      </w:r>
      <w:r>
        <w:t>Work</w:t>
      </w:r>
      <w:r>
        <w:rPr>
          <w:spacing w:val="-5"/>
        </w:rPr>
        <w:t xml:space="preserve"> </w:t>
      </w:r>
      <w:r>
        <w:t>with</w:t>
      </w:r>
      <w:r>
        <w:rPr>
          <w:spacing w:val="-3"/>
        </w:rPr>
        <w:t xml:space="preserve"> </w:t>
      </w:r>
      <w:r>
        <w:t>your</w:t>
      </w:r>
      <w:r>
        <w:rPr>
          <w:spacing w:val="-2"/>
        </w:rPr>
        <w:t xml:space="preserve"> </w:t>
      </w:r>
      <w:r>
        <w:t>wired</w:t>
      </w:r>
      <w:r>
        <w:rPr>
          <w:spacing w:val="-4"/>
        </w:rPr>
        <w:t xml:space="preserve"> NIC.</w:t>
      </w:r>
    </w:p>
    <w:p>
      <w:pPr>
        <w:pStyle w:val="9"/>
        <w:numPr>
          <w:ilvl w:val="0"/>
          <w:numId w:val="4"/>
        </w:numPr>
        <w:tabs>
          <w:tab w:val="left" w:pos="1018"/>
          <w:tab w:val="left" w:pos="1020"/>
        </w:tabs>
        <w:spacing w:before="119" w:after="0" w:line="240" w:lineRule="auto"/>
        <w:ind w:left="1020" w:right="177" w:hanging="360"/>
        <w:jc w:val="both"/>
        <w:rPr>
          <w:sz w:val="20"/>
        </w:rPr>
      </w:pPr>
      <w:r>
        <w:rPr>
          <w:sz w:val="20"/>
        </w:rPr>
        <w:t>On</w:t>
      </w:r>
      <w:r>
        <w:rPr>
          <w:spacing w:val="-4"/>
          <w:sz w:val="20"/>
        </w:rPr>
        <w:t xml:space="preserve"> </w:t>
      </w:r>
      <w:r>
        <w:rPr>
          <w:sz w:val="20"/>
        </w:rPr>
        <w:t>the</w:t>
      </w:r>
      <w:r>
        <w:rPr>
          <w:spacing w:val="-3"/>
          <w:sz w:val="20"/>
        </w:rPr>
        <w:t xml:space="preserve"> </w:t>
      </w:r>
      <w:r>
        <w:rPr>
          <w:sz w:val="20"/>
        </w:rPr>
        <w:t>Network Connections</w:t>
      </w:r>
      <w:r>
        <w:rPr>
          <w:spacing w:val="-3"/>
          <w:sz w:val="20"/>
        </w:rPr>
        <w:t xml:space="preserve"> </w:t>
      </w:r>
      <w:r>
        <w:rPr>
          <w:sz w:val="20"/>
        </w:rPr>
        <w:t>window,</w:t>
      </w:r>
      <w:r>
        <w:rPr>
          <w:spacing w:val="-4"/>
          <w:sz w:val="20"/>
        </w:rPr>
        <w:t xml:space="preserve"> </w:t>
      </w:r>
      <w:r>
        <w:rPr>
          <w:sz w:val="20"/>
        </w:rPr>
        <w:t>select</w:t>
      </w:r>
      <w:r>
        <w:rPr>
          <w:spacing w:val="-2"/>
          <w:sz w:val="20"/>
        </w:rPr>
        <w:t xml:space="preserve"> </w:t>
      </w:r>
      <w:r>
        <w:rPr>
          <w:sz w:val="20"/>
        </w:rPr>
        <w:t>and</w:t>
      </w:r>
      <w:r>
        <w:rPr>
          <w:spacing w:val="-4"/>
          <w:sz w:val="20"/>
        </w:rPr>
        <w:t xml:space="preserve"> </w:t>
      </w:r>
      <w:r>
        <w:rPr>
          <w:sz w:val="20"/>
        </w:rPr>
        <w:t xml:space="preserve">right-click </w:t>
      </w:r>
      <w:r>
        <w:rPr>
          <w:b/>
          <w:sz w:val="20"/>
        </w:rPr>
        <w:t>Ethernet</w:t>
      </w:r>
      <w:r>
        <w:rPr>
          <w:b/>
          <w:spacing w:val="-3"/>
          <w:sz w:val="20"/>
        </w:rPr>
        <w:t xml:space="preserve"> </w:t>
      </w:r>
      <w:r>
        <w:rPr>
          <w:sz w:val="20"/>
        </w:rPr>
        <w:t>option</w:t>
      </w:r>
      <w:r>
        <w:rPr>
          <w:spacing w:val="-3"/>
          <w:sz w:val="20"/>
        </w:rPr>
        <w:t xml:space="preserve"> </w:t>
      </w:r>
      <w:r>
        <w:rPr>
          <w:sz w:val="20"/>
        </w:rPr>
        <w:t>to</w:t>
      </w:r>
      <w:r>
        <w:rPr>
          <w:spacing w:val="-5"/>
          <w:sz w:val="20"/>
        </w:rPr>
        <w:t xml:space="preserve"> </w:t>
      </w:r>
      <w:r>
        <w:rPr>
          <w:sz w:val="20"/>
        </w:rPr>
        <w:t>display</w:t>
      </w:r>
      <w:r>
        <w:rPr>
          <w:spacing w:val="-7"/>
          <w:sz w:val="20"/>
        </w:rPr>
        <w:t xml:space="preserve"> </w:t>
      </w:r>
      <w:r>
        <w:rPr>
          <w:sz w:val="20"/>
        </w:rPr>
        <w:t>the</w:t>
      </w:r>
      <w:r>
        <w:rPr>
          <w:spacing w:val="-4"/>
          <w:sz w:val="20"/>
        </w:rPr>
        <w:t xml:space="preserve"> </w:t>
      </w:r>
      <w:r>
        <w:rPr>
          <w:sz w:val="20"/>
        </w:rPr>
        <w:t>drop-down</w:t>
      </w:r>
      <w:r>
        <w:rPr>
          <w:spacing w:val="-4"/>
          <w:sz w:val="20"/>
        </w:rPr>
        <w:t xml:space="preserve"> </w:t>
      </w:r>
      <w:r>
        <w:rPr>
          <w:sz w:val="20"/>
        </w:rPr>
        <w:t xml:space="preserve">list. If the NIC is disabled, enable it, and then click the </w:t>
      </w:r>
      <w:r>
        <w:rPr>
          <w:b/>
          <w:sz w:val="20"/>
        </w:rPr>
        <w:t xml:space="preserve">Status </w:t>
      </w:r>
      <w:r>
        <w:rPr>
          <w:sz w:val="20"/>
        </w:rPr>
        <w:t>option.</w:t>
      </w:r>
    </w:p>
    <w:p>
      <w:pPr>
        <w:pStyle w:val="6"/>
        <w:spacing w:before="121"/>
        <w:ind w:left="1020"/>
      </w:pPr>
      <w:r>
        <w:rPr>
          <w:b/>
        </w:rPr>
        <w:t>Note</w:t>
      </w:r>
      <w:r>
        <w:t>: You must have an Ethernet cable attaching your PC NIC to a switch or similar device to see the status.</w:t>
      </w:r>
      <w:r>
        <w:rPr>
          <w:spacing w:val="-3"/>
        </w:rPr>
        <w:t xml:space="preserve"> </w:t>
      </w:r>
      <w:r>
        <w:t>Many</w:t>
      </w:r>
      <w:r>
        <w:rPr>
          <w:spacing w:val="-4"/>
        </w:rPr>
        <w:t xml:space="preserve"> </w:t>
      </w:r>
      <w:r>
        <w:t>wireless</w:t>
      </w:r>
      <w:r>
        <w:rPr>
          <w:spacing w:val="-2"/>
        </w:rPr>
        <w:t xml:space="preserve"> </w:t>
      </w:r>
      <w:r>
        <w:t>routers</w:t>
      </w:r>
      <w:r>
        <w:rPr>
          <w:spacing w:val="-2"/>
        </w:rPr>
        <w:t xml:space="preserve"> </w:t>
      </w:r>
      <w:r>
        <w:t>have</w:t>
      </w:r>
      <w:r>
        <w:rPr>
          <w:spacing w:val="-1"/>
        </w:rPr>
        <w:t xml:space="preserve"> </w:t>
      </w:r>
      <w:r>
        <w:t>a</w:t>
      </w:r>
      <w:r>
        <w:rPr>
          <w:spacing w:val="-3"/>
        </w:rPr>
        <w:t xml:space="preserve"> </w:t>
      </w:r>
      <w:r>
        <w:t>small</w:t>
      </w:r>
      <w:r>
        <w:rPr>
          <w:spacing w:val="-4"/>
        </w:rPr>
        <w:t xml:space="preserve"> </w:t>
      </w:r>
      <w:r>
        <w:t>4-port</w:t>
      </w:r>
      <w:r>
        <w:rPr>
          <w:spacing w:val="-1"/>
        </w:rPr>
        <w:t xml:space="preserve"> </w:t>
      </w:r>
      <w:r>
        <w:t>Ethernet</w:t>
      </w:r>
      <w:r>
        <w:rPr>
          <w:spacing w:val="-3"/>
        </w:rPr>
        <w:t xml:space="preserve"> </w:t>
      </w:r>
      <w:r>
        <w:t>switch</w:t>
      </w:r>
      <w:r>
        <w:rPr>
          <w:spacing w:val="-1"/>
        </w:rPr>
        <w:t xml:space="preserve"> </w:t>
      </w:r>
      <w:r>
        <w:t>built-in.</w:t>
      </w:r>
      <w:r>
        <w:rPr>
          <w:spacing w:val="-1"/>
        </w:rPr>
        <w:t xml:space="preserve"> </w:t>
      </w:r>
      <w:r>
        <w:t>You</w:t>
      </w:r>
      <w:r>
        <w:rPr>
          <w:spacing w:val="-3"/>
        </w:rPr>
        <w:t xml:space="preserve"> </w:t>
      </w:r>
      <w:r>
        <w:t>can</w:t>
      </w:r>
      <w:r>
        <w:rPr>
          <w:spacing w:val="-1"/>
        </w:rPr>
        <w:t xml:space="preserve"> </w:t>
      </w:r>
      <w:r>
        <w:t>connect</w:t>
      </w:r>
      <w:r>
        <w:rPr>
          <w:spacing w:val="-3"/>
        </w:rPr>
        <w:t xml:space="preserve"> </w:t>
      </w:r>
      <w:r>
        <w:t>to</w:t>
      </w:r>
      <w:r>
        <w:rPr>
          <w:spacing w:val="-3"/>
        </w:rPr>
        <w:t xml:space="preserve"> </w:t>
      </w:r>
      <w:r>
        <w:t>one</w:t>
      </w:r>
      <w:r>
        <w:rPr>
          <w:spacing w:val="-4"/>
        </w:rPr>
        <w:t xml:space="preserve"> </w:t>
      </w:r>
      <w:r>
        <w:t>of</w:t>
      </w:r>
      <w:r>
        <w:rPr>
          <w:spacing w:val="-1"/>
        </w:rPr>
        <w:t xml:space="preserve"> </w:t>
      </w:r>
      <w:r>
        <w:t>the ports using a straight-through Ethernet patch cable.</w:t>
      </w:r>
    </w:p>
    <w:p>
      <w:pPr>
        <w:pStyle w:val="9"/>
        <w:numPr>
          <w:ilvl w:val="0"/>
          <w:numId w:val="4"/>
        </w:numPr>
        <w:tabs>
          <w:tab w:val="left" w:pos="1018"/>
        </w:tabs>
        <w:spacing w:before="119" w:after="0" w:line="240" w:lineRule="auto"/>
        <w:ind w:left="1018" w:right="0" w:hanging="358"/>
        <w:jc w:val="left"/>
        <w:rPr>
          <w:sz w:val="20"/>
        </w:rPr>
      </w:pPr>
      <w:r>
        <w:rPr>
          <w:sz w:val="20"/>
        </w:rPr>
        <w:t>In</w:t>
      </w:r>
      <w:r>
        <w:rPr>
          <w:spacing w:val="-9"/>
          <w:sz w:val="20"/>
        </w:rPr>
        <w:t xml:space="preserve"> </w:t>
      </w:r>
      <w:r>
        <w:rPr>
          <w:sz w:val="20"/>
        </w:rPr>
        <w:t>the</w:t>
      </w:r>
      <w:r>
        <w:rPr>
          <w:spacing w:val="-7"/>
          <w:sz w:val="20"/>
        </w:rPr>
        <w:t xml:space="preserve"> </w:t>
      </w:r>
      <w:r>
        <w:rPr>
          <w:sz w:val="20"/>
        </w:rPr>
        <w:t>Status</w:t>
      </w:r>
      <w:r>
        <w:rPr>
          <w:spacing w:val="-4"/>
          <w:sz w:val="20"/>
        </w:rPr>
        <w:t xml:space="preserve"> </w:t>
      </w:r>
      <w:r>
        <w:rPr>
          <w:sz w:val="20"/>
        </w:rPr>
        <w:t>window,</w:t>
      </w:r>
      <w:r>
        <w:rPr>
          <w:spacing w:val="-7"/>
          <w:sz w:val="20"/>
        </w:rPr>
        <w:t xml:space="preserve"> </w:t>
      </w:r>
      <w:r>
        <w:rPr>
          <w:sz w:val="20"/>
        </w:rPr>
        <w:t>the</w:t>
      </w:r>
      <w:r>
        <w:rPr>
          <w:spacing w:val="-8"/>
          <w:sz w:val="20"/>
        </w:rPr>
        <w:t xml:space="preserve"> </w:t>
      </w:r>
      <w:r>
        <w:rPr>
          <w:sz w:val="20"/>
        </w:rPr>
        <w:t>results</w:t>
      </w:r>
      <w:r>
        <w:rPr>
          <w:spacing w:val="-6"/>
          <w:sz w:val="20"/>
        </w:rPr>
        <w:t xml:space="preserve"> </w:t>
      </w:r>
      <w:r>
        <w:rPr>
          <w:sz w:val="20"/>
        </w:rPr>
        <w:t>display</w:t>
      </w:r>
      <w:r>
        <w:rPr>
          <w:spacing w:val="-8"/>
          <w:sz w:val="20"/>
        </w:rPr>
        <w:t xml:space="preserve"> </w:t>
      </w:r>
      <w:r>
        <w:rPr>
          <w:sz w:val="20"/>
        </w:rPr>
        <w:t>information</w:t>
      </w:r>
      <w:r>
        <w:rPr>
          <w:spacing w:val="-8"/>
          <w:sz w:val="20"/>
        </w:rPr>
        <w:t xml:space="preserve"> </w:t>
      </w:r>
      <w:r>
        <w:rPr>
          <w:sz w:val="20"/>
        </w:rPr>
        <w:t>about</w:t>
      </w:r>
      <w:r>
        <w:rPr>
          <w:spacing w:val="-4"/>
          <w:sz w:val="20"/>
        </w:rPr>
        <w:t xml:space="preserve"> </w:t>
      </w:r>
      <w:r>
        <w:rPr>
          <w:sz w:val="20"/>
        </w:rPr>
        <w:t>your</w:t>
      </w:r>
      <w:r>
        <w:rPr>
          <w:spacing w:val="-5"/>
          <w:sz w:val="20"/>
        </w:rPr>
        <w:t xml:space="preserve"> </w:t>
      </w:r>
      <w:r>
        <w:rPr>
          <w:sz w:val="20"/>
        </w:rPr>
        <w:t>wired</w:t>
      </w:r>
      <w:r>
        <w:rPr>
          <w:spacing w:val="-4"/>
          <w:sz w:val="20"/>
        </w:rPr>
        <w:t xml:space="preserve"> </w:t>
      </w:r>
      <w:r>
        <w:rPr>
          <w:sz w:val="20"/>
        </w:rPr>
        <w:t>connection</w:t>
      </w:r>
      <w:r>
        <w:rPr>
          <w:spacing w:val="-7"/>
          <w:sz w:val="20"/>
        </w:rPr>
        <w:t xml:space="preserve"> </w:t>
      </w:r>
      <w:r>
        <w:rPr>
          <w:sz w:val="20"/>
        </w:rPr>
        <w:t>to</w:t>
      </w:r>
      <w:r>
        <w:rPr>
          <w:spacing w:val="-8"/>
          <w:sz w:val="20"/>
        </w:rPr>
        <w:t xml:space="preserve"> </w:t>
      </w:r>
      <w:r>
        <w:rPr>
          <w:sz w:val="20"/>
        </w:rPr>
        <w:t>the</w:t>
      </w:r>
      <w:r>
        <w:rPr>
          <w:spacing w:val="-7"/>
          <w:sz w:val="20"/>
        </w:rPr>
        <w:t xml:space="preserve"> </w:t>
      </w:r>
      <w:r>
        <w:rPr>
          <w:spacing w:val="-4"/>
          <w:sz w:val="20"/>
        </w:rPr>
        <w:t>LAN.</w:t>
      </w:r>
    </w:p>
    <w:p>
      <w:pPr>
        <w:pStyle w:val="9"/>
        <w:numPr>
          <w:ilvl w:val="0"/>
          <w:numId w:val="4"/>
        </w:numPr>
        <w:tabs>
          <w:tab w:val="left" w:pos="1020"/>
        </w:tabs>
        <w:spacing w:before="121" w:after="0" w:line="240" w:lineRule="auto"/>
        <w:ind w:left="1020" w:right="0" w:hanging="360"/>
        <w:jc w:val="left"/>
        <w:rPr>
          <w:sz w:val="20"/>
        </w:rPr>
      </w:pPr>
      <w:r>
        <w:rPr>
          <w:sz w:val="20"/>
        </w:rPr>
        <w:t>Click</w:t>
      </w:r>
      <w:r>
        <w:rPr>
          <w:spacing w:val="-4"/>
          <w:sz w:val="20"/>
        </w:rPr>
        <w:t xml:space="preserve"> </w:t>
      </w:r>
      <w:r>
        <w:rPr>
          <w:b/>
          <w:sz w:val="20"/>
        </w:rPr>
        <w:t>Details…</w:t>
      </w:r>
      <w:r>
        <w:rPr>
          <w:b/>
          <w:spacing w:val="-5"/>
          <w:sz w:val="20"/>
        </w:rPr>
        <w:t xml:space="preserve"> </w:t>
      </w:r>
      <w:r>
        <w:rPr>
          <w:sz w:val="20"/>
        </w:rPr>
        <w:t>to</w:t>
      </w:r>
      <w:r>
        <w:rPr>
          <w:spacing w:val="-5"/>
          <w:sz w:val="20"/>
        </w:rPr>
        <w:t xml:space="preserve"> </w:t>
      </w:r>
      <w:r>
        <w:rPr>
          <w:sz w:val="20"/>
        </w:rPr>
        <w:t>view</w:t>
      </w:r>
      <w:r>
        <w:rPr>
          <w:spacing w:val="-8"/>
          <w:sz w:val="20"/>
        </w:rPr>
        <w:t xml:space="preserve"> </w:t>
      </w:r>
      <w:r>
        <w:rPr>
          <w:sz w:val="20"/>
        </w:rPr>
        <w:t>the</w:t>
      </w:r>
      <w:r>
        <w:rPr>
          <w:spacing w:val="-6"/>
          <w:sz w:val="20"/>
        </w:rPr>
        <w:t xml:space="preserve"> </w:t>
      </w:r>
      <w:r>
        <w:rPr>
          <w:sz w:val="20"/>
        </w:rPr>
        <w:t>address</w:t>
      </w:r>
      <w:r>
        <w:rPr>
          <w:spacing w:val="-6"/>
          <w:sz w:val="20"/>
        </w:rPr>
        <w:t xml:space="preserve"> </w:t>
      </w:r>
      <w:r>
        <w:rPr>
          <w:sz w:val="20"/>
        </w:rPr>
        <w:t>information</w:t>
      </w:r>
      <w:r>
        <w:rPr>
          <w:spacing w:val="-8"/>
          <w:sz w:val="20"/>
        </w:rPr>
        <w:t xml:space="preserve"> </w:t>
      </w:r>
      <w:r>
        <w:rPr>
          <w:sz w:val="20"/>
        </w:rPr>
        <w:t>for</w:t>
      </w:r>
      <w:r>
        <w:rPr>
          <w:spacing w:val="-4"/>
          <w:sz w:val="20"/>
        </w:rPr>
        <w:t xml:space="preserve"> </w:t>
      </w:r>
      <w:r>
        <w:rPr>
          <w:sz w:val="20"/>
        </w:rPr>
        <w:t>your</w:t>
      </w:r>
      <w:r>
        <w:rPr>
          <w:spacing w:val="-6"/>
          <w:sz w:val="20"/>
        </w:rPr>
        <w:t xml:space="preserve"> </w:t>
      </w:r>
      <w:r>
        <w:rPr>
          <w:sz w:val="20"/>
        </w:rPr>
        <w:t>LAN</w:t>
      </w:r>
      <w:r>
        <w:rPr>
          <w:spacing w:val="-7"/>
          <w:sz w:val="20"/>
        </w:rPr>
        <w:t xml:space="preserve"> </w:t>
      </w:r>
      <w:r>
        <w:rPr>
          <w:spacing w:val="-2"/>
          <w:sz w:val="20"/>
        </w:rPr>
        <w:t>connection.</w:t>
      </w:r>
    </w:p>
    <w:p>
      <w:pPr>
        <w:spacing w:after="0" w:line="240" w:lineRule="auto"/>
        <w:jc w:val="left"/>
        <w:rPr>
          <w:sz w:val="20"/>
        </w:rPr>
        <w:sectPr>
          <w:headerReference r:id="rId6" w:type="default"/>
          <w:footerReference r:id="rId7" w:type="default"/>
          <w:pgSz w:w="12240" w:h="15840"/>
          <w:pgMar w:top="1100" w:right="1000" w:bottom="900" w:left="780" w:header="787" w:footer="716" w:gutter="0"/>
          <w:cols w:space="720" w:num="1"/>
        </w:sectPr>
      </w:pPr>
    </w:p>
    <w:p>
      <w:pPr>
        <w:pStyle w:val="6"/>
        <w:spacing w:before="190"/>
      </w:pPr>
    </w:p>
    <w:p>
      <w:pPr>
        <w:pStyle w:val="9"/>
        <w:numPr>
          <w:ilvl w:val="0"/>
          <w:numId w:val="4"/>
        </w:numPr>
        <w:tabs>
          <w:tab w:val="left" w:pos="1018"/>
          <w:tab w:val="left" w:pos="1020"/>
        </w:tabs>
        <w:spacing w:before="0" w:after="0" w:line="240" w:lineRule="auto"/>
        <w:ind w:left="1020" w:right="532" w:hanging="360"/>
        <w:jc w:val="left"/>
        <w:rPr>
          <w:sz w:val="20"/>
        </w:rPr>
      </w:pPr>
      <w:r>
        <w:rPr>
          <w:sz w:val="20"/>
        </w:rPr>
        <w:t>Open</w:t>
      </w:r>
      <w:r>
        <w:rPr>
          <w:spacing w:val="-4"/>
          <w:sz w:val="20"/>
        </w:rPr>
        <w:t xml:space="preserve"> </w:t>
      </w:r>
      <w:r>
        <w:rPr>
          <w:sz w:val="20"/>
        </w:rPr>
        <w:t>a</w:t>
      </w:r>
      <w:r>
        <w:rPr>
          <w:spacing w:val="-2"/>
          <w:sz w:val="20"/>
        </w:rPr>
        <w:t xml:space="preserve"> </w:t>
      </w:r>
      <w:r>
        <w:rPr>
          <w:sz w:val="20"/>
        </w:rPr>
        <w:t>command</w:t>
      </w:r>
      <w:r>
        <w:rPr>
          <w:spacing w:val="-4"/>
          <w:sz w:val="20"/>
        </w:rPr>
        <w:t xml:space="preserve"> </w:t>
      </w:r>
      <w:r>
        <w:rPr>
          <w:sz w:val="20"/>
        </w:rPr>
        <w:t>window</w:t>
      </w:r>
      <w:r>
        <w:rPr>
          <w:spacing w:val="-2"/>
          <w:sz w:val="20"/>
        </w:rPr>
        <w:t xml:space="preserve"> </w:t>
      </w:r>
      <w:r>
        <w:rPr>
          <w:sz w:val="20"/>
        </w:rPr>
        <w:t>prompt</w:t>
      </w:r>
      <w:r>
        <w:rPr>
          <w:spacing w:val="-4"/>
          <w:sz w:val="20"/>
        </w:rPr>
        <w:t xml:space="preserve"> </w:t>
      </w:r>
      <w:r>
        <w:rPr>
          <w:sz w:val="20"/>
        </w:rPr>
        <w:t>and</w:t>
      </w:r>
      <w:r>
        <w:rPr>
          <w:spacing w:val="-4"/>
          <w:sz w:val="20"/>
        </w:rPr>
        <w:t xml:space="preserve"> </w:t>
      </w:r>
      <w:r>
        <w:rPr>
          <w:sz w:val="20"/>
        </w:rPr>
        <w:t xml:space="preserve">type </w:t>
      </w:r>
      <w:r>
        <w:rPr>
          <w:b/>
          <w:sz w:val="20"/>
        </w:rPr>
        <w:t>ipconfig</w:t>
      </w:r>
      <w:r>
        <w:rPr>
          <w:b/>
          <w:spacing w:val="-4"/>
          <w:sz w:val="20"/>
        </w:rPr>
        <w:t xml:space="preserve"> </w:t>
      </w:r>
      <w:r>
        <w:rPr>
          <w:b/>
          <w:sz w:val="20"/>
        </w:rPr>
        <w:t>/all</w:t>
      </w:r>
      <w:r>
        <w:rPr>
          <w:sz w:val="20"/>
        </w:rPr>
        <w:t>.</w:t>
      </w:r>
      <w:r>
        <w:rPr>
          <w:spacing w:val="-4"/>
          <w:sz w:val="20"/>
        </w:rPr>
        <w:t xml:space="preserve"> </w:t>
      </w:r>
      <w:r>
        <w:rPr>
          <w:sz w:val="20"/>
        </w:rPr>
        <w:t>Find your</w:t>
      </w:r>
      <w:r>
        <w:rPr>
          <w:spacing w:val="-3"/>
          <w:sz w:val="20"/>
        </w:rPr>
        <w:t xml:space="preserve"> </w:t>
      </w:r>
      <w:r>
        <w:rPr>
          <w:sz w:val="20"/>
        </w:rPr>
        <w:t>Ethernet</w:t>
      </w:r>
      <w:r>
        <w:rPr>
          <w:spacing w:val="-4"/>
          <w:sz w:val="20"/>
        </w:rPr>
        <w:t xml:space="preserve"> </w:t>
      </w:r>
      <w:r>
        <w:rPr>
          <w:sz w:val="20"/>
        </w:rPr>
        <w:t>adapter</w:t>
      </w:r>
      <w:r>
        <w:rPr>
          <w:spacing w:val="-1"/>
          <w:sz w:val="20"/>
        </w:rPr>
        <w:t xml:space="preserve"> </w:t>
      </w:r>
      <w:r>
        <w:rPr>
          <w:sz w:val="20"/>
        </w:rPr>
        <w:t>information</w:t>
      </w:r>
      <w:r>
        <w:rPr>
          <w:spacing w:val="-3"/>
          <w:sz w:val="20"/>
        </w:rPr>
        <w:t xml:space="preserve"> </w:t>
      </w:r>
      <w:r>
        <w:rPr>
          <w:sz w:val="20"/>
        </w:rPr>
        <w:t>and compare this with the information displayed in the Network Connection Details window.</w:t>
      </w:r>
    </w:p>
    <w:p>
      <w:pPr>
        <w:pStyle w:val="6"/>
        <w:spacing w:before="17"/>
      </w:pPr>
    </w:p>
    <w:p>
      <w:pPr>
        <w:spacing w:before="0"/>
        <w:ind w:left="1020" w:right="0" w:firstLine="0"/>
        <w:jc w:val="left"/>
        <w:rPr>
          <w:rFonts w:ascii="Courier New"/>
          <w:b/>
          <w:sz w:val="20"/>
        </w:rPr>
      </w:pPr>
      <w:r>
        <w:rPr>
          <w:rFonts w:ascii="Courier New"/>
          <w:sz w:val="20"/>
        </w:rPr>
        <w:t>C:\Users\ITE&gt;</w:t>
      </w:r>
      <w:r>
        <w:rPr>
          <w:rFonts w:ascii="Courier New"/>
          <w:spacing w:val="-13"/>
          <w:sz w:val="20"/>
        </w:rPr>
        <w:t xml:space="preserve"> </w:t>
      </w:r>
      <w:r>
        <w:rPr>
          <w:rFonts w:ascii="Courier New"/>
          <w:b/>
          <w:sz w:val="20"/>
        </w:rPr>
        <w:t>ipconfig</w:t>
      </w:r>
      <w:r>
        <w:rPr>
          <w:rFonts w:ascii="Courier New"/>
          <w:b/>
          <w:spacing w:val="-13"/>
          <w:sz w:val="20"/>
        </w:rPr>
        <w:t xml:space="preserve"> </w:t>
      </w:r>
      <w:r>
        <w:rPr>
          <w:rFonts w:ascii="Courier New"/>
          <w:b/>
          <w:spacing w:val="-4"/>
          <w:sz w:val="20"/>
        </w:rPr>
        <w:t>/all</w:t>
      </w:r>
    </w:p>
    <w:p>
      <w:pPr>
        <w:pStyle w:val="6"/>
        <w:spacing w:before="120"/>
        <w:rPr>
          <w:rFonts w:ascii="Courier New"/>
          <w:b/>
        </w:rPr>
      </w:pPr>
    </w:p>
    <w:p>
      <w:pPr>
        <w:spacing w:before="1"/>
        <w:ind w:left="1020" w:right="0" w:firstLine="0"/>
        <w:jc w:val="left"/>
        <w:rPr>
          <w:rFonts w:ascii="Courier New"/>
          <w:sz w:val="18"/>
        </w:rPr>
      </w:pPr>
      <w:r>
        <w:rPr>
          <w:rFonts w:ascii="Courier New"/>
          <w:sz w:val="18"/>
        </w:rPr>
        <w:t>Windows</w:t>
      </w:r>
      <w:r>
        <w:rPr>
          <w:rFonts w:ascii="Courier New"/>
          <w:spacing w:val="-5"/>
          <w:sz w:val="18"/>
        </w:rPr>
        <w:t xml:space="preserve"> </w:t>
      </w:r>
      <w:r>
        <w:rPr>
          <w:rFonts w:ascii="Courier New"/>
          <w:sz w:val="18"/>
        </w:rPr>
        <w:t>IP</w:t>
      </w:r>
      <w:r>
        <w:rPr>
          <w:rFonts w:ascii="Courier New"/>
          <w:spacing w:val="-4"/>
          <w:sz w:val="18"/>
        </w:rPr>
        <w:t xml:space="preserve"> </w:t>
      </w:r>
      <w:r>
        <w:rPr>
          <w:rFonts w:ascii="Courier New"/>
          <w:spacing w:val="-2"/>
          <w:sz w:val="18"/>
        </w:rPr>
        <w:t>Configuration</w:t>
      </w:r>
    </w:p>
    <w:p>
      <w:pPr>
        <w:pStyle w:val="6"/>
        <w:spacing w:before="120"/>
        <w:rPr>
          <w:rFonts w:ascii="Courier New"/>
          <w:sz w:val="18"/>
        </w:rPr>
      </w:pPr>
    </w:p>
    <w:p>
      <w:pPr>
        <w:spacing w:before="0"/>
        <w:ind w:left="1344" w:right="0" w:firstLine="0"/>
        <w:jc w:val="left"/>
        <w:rPr>
          <w:rFonts w:ascii="Courier New"/>
          <w:sz w:val="18"/>
        </w:rPr>
      </w:pPr>
      <w:r>
        <w:rPr>
          <w:rFonts w:ascii="Courier New"/>
          <w:sz w:val="18"/>
        </w:rPr>
        <w:t>Host</w:t>
      </w:r>
      <w:r>
        <w:rPr>
          <w:rFonts w:ascii="Courier New"/>
          <w:spacing w:val="-4"/>
          <w:sz w:val="18"/>
        </w:rPr>
        <w:t xml:space="preserve"> </w:t>
      </w:r>
      <w:r>
        <w:rPr>
          <w:rFonts w:ascii="Courier New"/>
          <w:sz w:val="18"/>
        </w:rPr>
        <w:t>Name</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DESKTOP-</w:t>
      </w:r>
      <w:r>
        <w:rPr>
          <w:rFonts w:ascii="Courier New"/>
          <w:spacing w:val="-2"/>
          <w:sz w:val="18"/>
        </w:rPr>
        <w:t>VITJF61</w:t>
      </w:r>
    </w:p>
    <w:p>
      <w:pPr>
        <w:spacing w:before="60"/>
        <w:ind w:left="1344" w:right="0" w:firstLine="0"/>
        <w:jc w:val="left"/>
        <w:rPr>
          <w:rFonts w:ascii="Courier New"/>
          <w:sz w:val="18"/>
        </w:rPr>
      </w:pPr>
      <w:r>
        <w:rPr>
          <w:rFonts w:ascii="Courier New"/>
          <w:sz w:val="18"/>
        </w:rPr>
        <w:t>Primary</w:t>
      </w:r>
      <w:r>
        <w:rPr>
          <w:rFonts w:ascii="Courier New"/>
          <w:spacing w:val="-5"/>
          <w:sz w:val="18"/>
        </w:rPr>
        <w:t xml:space="preserve"> </w:t>
      </w:r>
      <w:r>
        <w:rPr>
          <w:rFonts w:ascii="Courier New"/>
          <w:sz w:val="18"/>
        </w:rPr>
        <w:t>Dns</w:t>
      </w:r>
      <w:r>
        <w:rPr>
          <w:rFonts w:ascii="Courier New"/>
          <w:spacing w:val="-2"/>
          <w:sz w:val="18"/>
        </w:rPr>
        <w:t xml:space="preserve"> </w:t>
      </w:r>
      <w:r>
        <w:rPr>
          <w:rFonts w:ascii="Courier New"/>
          <w:sz w:val="18"/>
        </w:rPr>
        <w:t>Suffix</w:t>
      </w:r>
      <w:r>
        <w:rPr>
          <w:rFonts w:ascii="Courier New"/>
          <w:spacing w:val="51"/>
          <w:w w:val="150"/>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pacing w:val="-10"/>
          <w:sz w:val="18"/>
        </w:rPr>
        <w:t>:</w:t>
      </w:r>
    </w:p>
    <w:p>
      <w:pPr>
        <w:spacing w:before="60" w:line="309" w:lineRule="auto"/>
        <w:ind w:left="1344" w:right="4428" w:firstLine="0"/>
        <w:jc w:val="left"/>
        <w:rPr>
          <w:rFonts w:ascii="Courier New"/>
          <w:sz w:val="18"/>
        </w:rPr>
      </w:pPr>
      <w:r>
        <w:rPr>
          <w:rFonts w:ascii="Courier New"/>
          <w:sz w:val="18"/>
        </w:rPr>
        <w:t>Node</w:t>
      </w:r>
      <w:r>
        <w:rPr>
          <w:rFonts w:ascii="Courier New"/>
          <w:spacing w:val="-3"/>
          <w:sz w:val="18"/>
        </w:rPr>
        <w:t xml:space="preserve"> </w:t>
      </w:r>
      <w:r>
        <w:rPr>
          <w:rFonts w:ascii="Courier New"/>
          <w:sz w:val="18"/>
        </w:rPr>
        <w:t>Type</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Hybrid IP Routing Enabled. . . . . . . . : No</w:t>
      </w:r>
    </w:p>
    <w:p>
      <w:pPr>
        <w:spacing w:before="2" w:line="621" w:lineRule="auto"/>
        <w:ind w:left="1020" w:right="4428" w:firstLine="323"/>
        <w:jc w:val="left"/>
        <w:rPr>
          <w:rFonts w:ascii="Courier New"/>
          <w:sz w:val="18"/>
        </w:rPr>
      </w:pPr>
      <w:r>
        <w:rPr>
          <w:rFonts w:ascii="Courier New"/>
          <w:sz w:val="18"/>
        </w:rPr>
        <w:t>WINS</w:t>
      </w:r>
      <w:r>
        <w:rPr>
          <w:rFonts w:ascii="Courier New"/>
          <w:spacing w:val="-4"/>
          <w:sz w:val="18"/>
        </w:rPr>
        <w:t xml:space="preserve"> </w:t>
      </w:r>
      <w:r>
        <w:rPr>
          <w:rFonts w:ascii="Courier New"/>
          <w:sz w:val="18"/>
        </w:rPr>
        <w:t>Proxy</w:t>
      </w:r>
      <w:r>
        <w:rPr>
          <w:rFonts w:ascii="Courier New"/>
          <w:spacing w:val="-4"/>
          <w:sz w:val="18"/>
        </w:rPr>
        <w:t xml:space="preserve"> </w:t>
      </w:r>
      <w:r>
        <w:rPr>
          <w:rFonts w:ascii="Courier New"/>
          <w:sz w:val="18"/>
        </w:rPr>
        <w:t>Enabled.</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No Ethernet adapter Ethernet:</w:t>
      </w:r>
    </w:p>
    <w:p>
      <w:pPr>
        <w:spacing w:before="0"/>
        <w:ind w:left="1344" w:right="0" w:firstLine="0"/>
        <w:jc w:val="left"/>
        <w:rPr>
          <w:rFonts w:ascii="Courier New"/>
          <w:sz w:val="18"/>
        </w:rPr>
      </w:pPr>
      <w:r>
        <w:rPr>
          <w:rFonts w:ascii="Courier New"/>
          <w:sz w:val="18"/>
        </w:rPr>
        <w:t>Connection-specific</w:t>
      </w:r>
      <w:r>
        <w:rPr>
          <w:rFonts w:ascii="Courier New"/>
          <w:spacing w:val="-8"/>
          <w:sz w:val="18"/>
        </w:rPr>
        <w:t xml:space="preserve"> </w:t>
      </w:r>
      <w:r>
        <w:rPr>
          <w:rFonts w:ascii="Courier New"/>
          <w:sz w:val="18"/>
        </w:rPr>
        <w:t>DNS</w:t>
      </w:r>
      <w:r>
        <w:rPr>
          <w:rFonts w:ascii="Courier New"/>
          <w:spacing w:val="-6"/>
          <w:sz w:val="18"/>
        </w:rPr>
        <w:t xml:space="preserve"> </w:t>
      </w:r>
      <w:r>
        <w:rPr>
          <w:rFonts w:ascii="Courier New"/>
          <w:sz w:val="18"/>
        </w:rPr>
        <w:t>Suffix</w:t>
      </w:r>
      <w:r>
        <w:rPr>
          <w:rFonts w:ascii="Courier New"/>
          <w:spacing w:val="42"/>
          <w:w w:val="150"/>
          <w:sz w:val="18"/>
        </w:rPr>
        <w:t xml:space="preserve"> </w:t>
      </w:r>
      <w:r>
        <w:rPr>
          <w:rFonts w:ascii="Courier New"/>
          <w:sz w:val="18"/>
        </w:rPr>
        <w:t>.</w:t>
      </w:r>
      <w:r>
        <w:rPr>
          <w:rFonts w:ascii="Courier New"/>
          <w:spacing w:val="-5"/>
          <w:sz w:val="18"/>
        </w:rPr>
        <w:t xml:space="preserve"> </w:t>
      </w:r>
      <w:r>
        <w:rPr>
          <w:rFonts w:ascii="Courier New"/>
          <w:spacing w:val="-10"/>
          <w:sz w:val="18"/>
        </w:rPr>
        <w:t>:</w:t>
      </w:r>
    </w:p>
    <w:p>
      <w:pPr>
        <w:spacing w:before="60" w:line="309" w:lineRule="auto"/>
        <w:ind w:left="1344" w:right="206" w:firstLine="0"/>
        <w:jc w:val="left"/>
        <w:rPr>
          <w:rFonts w:ascii="Courier New"/>
          <w:sz w:val="18"/>
        </w:rPr>
      </w:pPr>
      <w:r>
        <w:rPr>
          <w:rFonts w:ascii="Courier New"/>
          <w:sz w:val="18"/>
        </w:rPr>
        <w:t>Description</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Intel(R)</w:t>
      </w:r>
      <w:r>
        <w:rPr>
          <w:rFonts w:ascii="Courier New"/>
          <w:spacing w:val="-2"/>
          <w:sz w:val="18"/>
        </w:rPr>
        <w:t xml:space="preserve"> </w:t>
      </w:r>
      <w:r>
        <w:rPr>
          <w:rFonts w:ascii="Courier New"/>
          <w:sz w:val="18"/>
        </w:rPr>
        <w:t>Ethernet</w:t>
      </w:r>
      <w:r>
        <w:rPr>
          <w:rFonts w:ascii="Courier New"/>
          <w:spacing w:val="-3"/>
          <w:sz w:val="18"/>
        </w:rPr>
        <w:t xml:space="preserve"> </w:t>
      </w:r>
      <w:r>
        <w:rPr>
          <w:rFonts w:ascii="Courier New"/>
          <w:sz w:val="18"/>
        </w:rPr>
        <w:t>Connection</w:t>
      </w:r>
      <w:r>
        <w:rPr>
          <w:rFonts w:ascii="Courier New"/>
          <w:spacing w:val="-3"/>
          <w:sz w:val="18"/>
        </w:rPr>
        <w:t xml:space="preserve"> </w:t>
      </w:r>
      <w:r>
        <w:rPr>
          <w:rFonts w:ascii="Courier New"/>
          <w:sz w:val="18"/>
        </w:rPr>
        <w:t>(4)</w:t>
      </w:r>
      <w:r>
        <w:rPr>
          <w:rFonts w:ascii="Courier New"/>
          <w:spacing w:val="-3"/>
          <w:sz w:val="18"/>
        </w:rPr>
        <w:t xml:space="preserve"> </w:t>
      </w:r>
      <w:r>
        <w:rPr>
          <w:rFonts w:ascii="Courier New"/>
          <w:sz w:val="18"/>
        </w:rPr>
        <w:t>I219-LM Physical Address. . . . . . . . . : 08-00-27-80-91-DB</w:t>
      </w:r>
    </w:p>
    <w:p>
      <w:pPr>
        <w:spacing w:before="2" w:line="307" w:lineRule="auto"/>
        <w:ind w:left="1344" w:right="4428" w:firstLine="0"/>
        <w:jc w:val="left"/>
        <w:rPr>
          <w:rFonts w:ascii="Courier New"/>
          <w:sz w:val="18"/>
        </w:rPr>
      </w:pPr>
      <w:r>
        <w:rPr>
          <w:rFonts w:ascii="Courier New"/>
          <w:sz w:val="18"/>
        </w:rPr>
        <w:t>DHCP</w:t>
      </w:r>
      <w:r>
        <w:rPr>
          <w:rFonts w:ascii="Courier New"/>
          <w:spacing w:val="-3"/>
          <w:sz w:val="18"/>
        </w:rPr>
        <w:t xml:space="preserve"> </w:t>
      </w:r>
      <w:r>
        <w:rPr>
          <w:rFonts w:ascii="Courier New"/>
          <w:sz w:val="18"/>
        </w:rPr>
        <w:t>Enabled.</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Yes Autoconfiguration</w:t>
      </w:r>
      <w:r>
        <w:rPr>
          <w:rFonts w:ascii="Courier New"/>
          <w:spacing w:val="-7"/>
          <w:sz w:val="18"/>
        </w:rPr>
        <w:t xml:space="preserve"> </w:t>
      </w:r>
      <w:r>
        <w:rPr>
          <w:rFonts w:ascii="Courier New"/>
          <w:sz w:val="18"/>
        </w:rPr>
        <w:t>Enabled</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pacing w:val="-5"/>
          <w:sz w:val="18"/>
        </w:rPr>
        <w:t>Yes</w:t>
      </w:r>
    </w:p>
    <w:p>
      <w:pPr>
        <w:spacing w:before="4" w:line="309" w:lineRule="auto"/>
        <w:ind w:left="1344" w:right="755" w:firstLine="0"/>
        <w:jc w:val="left"/>
        <w:rPr>
          <w:rFonts w:ascii="Courier New"/>
          <w:sz w:val="18"/>
        </w:rPr>
      </w:pPr>
      <w:r>
        <w:rPr>
          <w:rFonts w:ascii="Courier New"/>
          <w:sz w:val="18"/>
        </w:rPr>
        <w:t>Link-local</w:t>
      </w:r>
      <w:r>
        <w:rPr>
          <w:rFonts w:ascii="Courier New"/>
          <w:spacing w:val="-5"/>
          <w:sz w:val="18"/>
        </w:rPr>
        <w:t xml:space="preserve"> </w:t>
      </w:r>
      <w:r>
        <w:rPr>
          <w:rFonts w:ascii="Courier New"/>
          <w:sz w:val="18"/>
        </w:rPr>
        <w:t>IPv6</w:t>
      </w:r>
      <w:r>
        <w:rPr>
          <w:rFonts w:ascii="Courier New"/>
          <w:spacing w:val="-5"/>
          <w:sz w:val="18"/>
        </w:rPr>
        <w:t xml:space="preserve"> </w:t>
      </w:r>
      <w:r>
        <w:rPr>
          <w:rFonts w:ascii="Courier New"/>
          <w:sz w:val="18"/>
        </w:rPr>
        <w:t>Address</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fe80::d829:6d18:e229:a705%5(Preferred) IPv4 Address. . . . . . . . . . . : 192.168.1.10(Preferred)</w:t>
      </w:r>
    </w:p>
    <w:p>
      <w:pPr>
        <w:spacing w:before="2"/>
        <w:ind w:left="1344" w:right="0" w:firstLine="0"/>
        <w:jc w:val="left"/>
        <w:rPr>
          <w:rFonts w:ascii="Courier New"/>
          <w:sz w:val="18"/>
        </w:rPr>
      </w:pPr>
      <w:r>
        <w:rPr>
          <w:rFonts w:ascii="Courier New"/>
          <w:sz w:val="18"/>
        </w:rPr>
        <w:t>Subnet</w:t>
      </w:r>
      <w:r>
        <w:rPr>
          <w:rFonts w:ascii="Courier New"/>
          <w:spacing w:val="-4"/>
          <w:sz w:val="18"/>
        </w:rPr>
        <w:t xml:space="preserve"> </w:t>
      </w:r>
      <w:r>
        <w:rPr>
          <w:rFonts w:ascii="Courier New"/>
          <w:sz w:val="18"/>
        </w:rPr>
        <w:t>Mask</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pacing w:val="-2"/>
          <w:sz w:val="18"/>
        </w:rPr>
        <w:t>255.255.255.0</w:t>
      </w:r>
    </w:p>
    <w:p>
      <w:pPr>
        <w:spacing w:before="60" w:line="309" w:lineRule="auto"/>
        <w:ind w:left="1344" w:right="755" w:firstLine="0"/>
        <w:jc w:val="left"/>
        <w:rPr>
          <w:rFonts w:ascii="Courier New"/>
          <w:sz w:val="18"/>
        </w:rPr>
      </w:pPr>
      <w:r>
        <w:rPr>
          <w:rFonts w:ascii="Courier New"/>
          <w:sz w:val="18"/>
        </w:rPr>
        <w:t>Lease</w:t>
      </w:r>
      <w:r>
        <w:rPr>
          <w:rFonts w:ascii="Courier New"/>
          <w:spacing w:val="-3"/>
          <w:sz w:val="18"/>
        </w:rPr>
        <w:t xml:space="preserve"> </w:t>
      </w:r>
      <w:r>
        <w:rPr>
          <w:rFonts w:ascii="Courier New"/>
          <w:sz w:val="18"/>
        </w:rPr>
        <w:t>Obtained.</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Wednesday,</w:t>
      </w:r>
      <w:r>
        <w:rPr>
          <w:rFonts w:ascii="Courier New"/>
          <w:spacing w:val="-3"/>
          <w:sz w:val="18"/>
        </w:rPr>
        <w:t xml:space="preserve"> </w:t>
      </w:r>
      <w:r>
        <w:rPr>
          <w:rFonts w:ascii="Courier New"/>
          <w:sz w:val="18"/>
        </w:rPr>
        <w:t>September</w:t>
      </w:r>
      <w:r>
        <w:rPr>
          <w:rFonts w:ascii="Courier New"/>
          <w:spacing w:val="-3"/>
          <w:sz w:val="18"/>
        </w:rPr>
        <w:t xml:space="preserve"> </w:t>
      </w:r>
      <w:r>
        <w:rPr>
          <w:rFonts w:ascii="Courier New"/>
          <w:sz w:val="18"/>
        </w:rPr>
        <w:t>4,</w:t>
      </w:r>
      <w:r>
        <w:rPr>
          <w:rFonts w:ascii="Courier New"/>
          <w:spacing w:val="-3"/>
          <w:sz w:val="18"/>
        </w:rPr>
        <w:t xml:space="preserve"> </w:t>
      </w:r>
      <w:r>
        <w:rPr>
          <w:rFonts w:ascii="Courier New"/>
          <w:sz w:val="18"/>
        </w:rPr>
        <w:t>2019</w:t>
      </w:r>
      <w:r>
        <w:rPr>
          <w:rFonts w:ascii="Courier New"/>
          <w:spacing w:val="-3"/>
          <w:sz w:val="18"/>
        </w:rPr>
        <w:t xml:space="preserve"> </w:t>
      </w:r>
      <w:r>
        <w:rPr>
          <w:rFonts w:ascii="Courier New"/>
          <w:sz w:val="18"/>
        </w:rPr>
        <w:t>1:19:07</w:t>
      </w:r>
      <w:r>
        <w:rPr>
          <w:rFonts w:ascii="Courier New"/>
          <w:spacing w:val="-3"/>
          <w:sz w:val="18"/>
        </w:rPr>
        <w:t xml:space="preserve"> </w:t>
      </w:r>
      <w:r>
        <w:rPr>
          <w:rFonts w:ascii="Courier New"/>
          <w:sz w:val="18"/>
        </w:rPr>
        <w:t>PM Lease Expires . . . . . . . . . . : Thursday, September 5, 2019 1:19:08 PM Default Gateway . . . . . . . . . : 192.168.1.1</w:t>
      </w:r>
    </w:p>
    <w:p>
      <w:pPr>
        <w:spacing w:before="3"/>
        <w:ind w:left="1344" w:right="0" w:firstLine="0"/>
        <w:jc w:val="left"/>
        <w:rPr>
          <w:rFonts w:ascii="Courier New"/>
          <w:sz w:val="18"/>
        </w:rPr>
      </w:pPr>
      <w:r>
        <w:rPr>
          <w:rFonts w:ascii="Courier New"/>
          <w:sz w:val="18"/>
        </w:rPr>
        <w:t>DHCP</w:t>
      </w:r>
      <w:r>
        <w:rPr>
          <w:rFonts w:ascii="Courier New"/>
          <w:spacing w:val="-4"/>
          <w:sz w:val="18"/>
        </w:rPr>
        <w:t xml:space="preserve"> </w:t>
      </w:r>
      <w:r>
        <w:rPr>
          <w:rFonts w:ascii="Courier New"/>
          <w:sz w:val="18"/>
        </w:rPr>
        <w:t>Server</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pacing w:val="-2"/>
          <w:sz w:val="18"/>
        </w:rPr>
        <w:t>192.168.1.1</w:t>
      </w:r>
    </w:p>
    <w:p>
      <w:pPr>
        <w:spacing w:before="60"/>
        <w:ind w:left="1344" w:right="0" w:firstLine="0"/>
        <w:jc w:val="left"/>
        <w:rPr>
          <w:rFonts w:ascii="Courier New"/>
          <w:sz w:val="18"/>
        </w:rPr>
      </w:pPr>
      <w:r>
        <w:rPr>
          <w:rFonts w:ascii="Courier New"/>
          <w:sz w:val="18"/>
        </w:rPr>
        <w:t>DHCPv6</w:t>
      </w:r>
      <w:r>
        <w:rPr>
          <w:rFonts w:ascii="Courier New"/>
          <w:spacing w:val="-4"/>
          <w:sz w:val="18"/>
        </w:rPr>
        <w:t xml:space="preserve"> </w:t>
      </w:r>
      <w:r>
        <w:rPr>
          <w:rFonts w:ascii="Courier New"/>
          <w:sz w:val="18"/>
        </w:rPr>
        <w:t>IAID</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pacing w:val="-2"/>
          <w:sz w:val="18"/>
        </w:rPr>
        <w:t>50855975</w:t>
      </w:r>
    </w:p>
    <w:p>
      <w:pPr>
        <w:spacing w:before="60" w:line="309" w:lineRule="auto"/>
        <w:ind w:left="1344" w:right="755" w:firstLine="0"/>
        <w:jc w:val="left"/>
        <w:rPr>
          <w:rFonts w:ascii="Courier New"/>
          <w:sz w:val="18"/>
        </w:rPr>
      </w:pPr>
      <w:r>
        <w:rPr>
          <w:rFonts w:ascii="Courier New"/>
          <w:sz w:val="18"/>
        </w:rPr>
        <w:t>DHCPv6</w:t>
      </w:r>
      <w:r>
        <w:rPr>
          <w:rFonts w:ascii="Courier New"/>
          <w:spacing w:val="-4"/>
          <w:sz w:val="18"/>
        </w:rPr>
        <w:t xml:space="preserve"> </w:t>
      </w:r>
      <w:r>
        <w:rPr>
          <w:rFonts w:ascii="Courier New"/>
          <w:sz w:val="18"/>
        </w:rPr>
        <w:t>Client</w:t>
      </w:r>
      <w:r>
        <w:rPr>
          <w:rFonts w:ascii="Courier New"/>
          <w:spacing w:val="-4"/>
          <w:sz w:val="18"/>
        </w:rPr>
        <w:t xml:space="preserve"> </w:t>
      </w:r>
      <w:r>
        <w:rPr>
          <w:rFonts w:ascii="Courier New"/>
          <w:sz w:val="18"/>
        </w:rPr>
        <w:t>DUID.</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00-01-00-01-24-21-BA-64-08-00-27-80-91-DB DNS Servers . . . . . . . . . . . : 68.105.28.16</w:t>
      </w:r>
    </w:p>
    <w:p>
      <w:pPr>
        <w:spacing w:before="2"/>
        <w:ind w:left="5233" w:right="0" w:firstLine="0"/>
        <w:jc w:val="left"/>
        <w:rPr>
          <w:rFonts w:ascii="Courier New"/>
          <w:sz w:val="18"/>
        </w:rPr>
      </w:pPr>
      <w:r>
        <w:rPr>
          <w:rFonts w:ascii="Courier New"/>
          <w:spacing w:val="-2"/>
          <w:sz w:val="18"/>
        </w:rPr>
        <w:t>68.105.29.16</w:t>
      </w:r>
    </w:p>
    <w:p>
      <w:pPr>
        <w:spacing w:before="60"/>
        <w:ind w:left="1344" w:right="0" w:firstLine="0"/>
        <w:jc w:val="left"/>
        <w:rPr>
          <w:rFonts w:ascii="Courier New"/>
          <w:sz w:val="18"/>
        </w:rPr>
      </w:pPr>
      <w:r>
        <w:rPr>
          <w:rFonts w:ascii="Courier New"/>
          <w:sz w:val="18"/>
        </w:rPr>
        <w:t>NetBIOS</w:t>
      </w:r>
      <w:r>
        <w:rPr>
          <w:rFonts w:ascii="Courier New"/>
          <w:spacing w:val="-5"/>
          <w:sz w:val="18"/>
        </w:rPr>
        <w:t xml:space="preserve"> </w:t>
      </w:r>
      <w:r>
        <w:rPr>
          <w:rFonts w:ascii="Courier New"/>
          <w:sz w:val="18"/>
        </w:rPr>
        <w:t>over</w:t>
      </w:r>
      <w:r>
        <w:rPr>
          <w:rFonts w:ascii="Courier New"/>
          <w:spacing w:val="-2"/>
          <w:sz w:val="18"/>
        </w:rPr>
        <w:t xml:space="preserve"> </w:t>
      </w:r>
      <w:r>
        <w:rPr>
          <w:rFonts w:ascii="Courier New"/>
          <w:sz w:val="18"/>
        </w:rPr>
        <w:t>Tcpip.</w:t>
      </w:r>
      <w:r>
        <w:rPr>
          <w:rFonts w:ascii="Courier New"/>
          <w:spacing w:val="-2"/>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Enabled</w:t>
      </w:r>
    </w:p>
    <w:p>
      <w:pPr>
        <w:pStyle w:val="9"/>
        <w:numPr>
          <w:ilvl w:val="0"/>
          <w:numId w:val="4"/>
        </w:numPr>
        <w:tabs>
          <w:tab w:val="left" w:pos="1018"/>
        </w:tabs>
        <w:spacing w:before="131" w:after="0" w:line="240" w:lineRule="auto"/>
        <w:ind w:left="1018" w:right="0" w:hanging="358"/>
        <w:jc w:val="left"/>
        <w:rPr>
          <w:sz w:val="20"/>
        </w:rPr>
      </w:pPr>
      <w:r>
        <w:rPr>
          <w:sz w:val="20"/>
        </w:rPr>
        <w:t>Close</w:t>
      </w:r>
      <w:r>
        <w:rPr>
          <w:spacing w:val="-6"/>
          <w:sz w:val="20"/>
        </w:rPr>
        <w:t xml:space="preserve"> </w:t>
      </w:r>
      <w:r>
        <w:rPr>
          <w:sz w:val="20"/>
        </w:rPr>
        <w:t>all</w:t>
      </w:r>
      <w:r>
        <w:rPr>
          <w:spacing w:val="-6"/>
          <w:sz w:val="20"/>
        </w:rPr>
        <w:t xml:space="preserve"> </w:t>
      </w:r>
      <w:r>
        <w:rPr>
          <w:sz w:val="20"/>
        </w:rPr>
        <w:t>windows</w:t>
      </w:r>
      <w:r>
        <w:rPr>
          <w:spacing w:val="-6"/>
          <w:sz w:val="20"/>
        </w:rPr>
        <w:t xml:space="preserve"> </w:t>
      </w:r>
      <w:r>
        <w:rPr>
          <w:sz w:val="20"/>
        </w:rPr>
        <w:t>on</w:t>
      </w:r>
      <w:r>
        <w:rPr>
          <w:spacing w:val="-4"/>
          <w:sz w:val="20"/>
        </w:rPr>
        <w:t xml:space="preserve"> </w:t>
      </w:r>
      <w:r>
        <w:rPr>
          <w:sz w:val="20"/>
        </w:rPr>
        <w:t>your</w:t>
      </w:r>
      <w:r>
        <w:rPr>
          <w:spacing w:val="-4"/>
          <w:sz w:val="20"/>
        </w:rPr>
        <w:t xml:space="preserve"> </w:t>
      </w:r>
      <w:r>
        <w:rPr>
          <w:spacing w:val="-2"/>
          <w:sz w:val="20"/>
        </w:rPr>
        <w:t>desktop.</w:t>
      </w:r>
    </w:p>
    <w:p>
      <w:pPr>
        <w:pStyle w:val="6"/>
        <w:spacing w:before="11"/>
      </w:pPr>
    </w:p>
    <w:p>
      <w:pPr>
        <w:pStyle w:val="2"/>
      </w:pPr>
      <w:r>
        <w:t>Part</w:t>
      </w:r>
      <w:r>
        <w:rPr>
          <w:spacing w:val="-7"/>
        </w:rPr>
        <w:t xml:space="preserve"> </w:t>
      </w:r>
      <w:r>
        <w:t>2:</w:t>
      </w:r>
      <w:r>
        <w:rPr>
          <w:spacing w:val="-4"/>
        </w:rPr>
        <w:t xml:space="preserve"> </w:t>
      </w:r>
      <w:r>
        <w:t>Identify</w:t>
      </w:r>
      <w:r>
        <w:rPr>
          <w:spacing w:val="-9"/>
        </w:rPr>
        <w:t xml:space="preserve"> </w:t>
      </w:r>
      <w:r>
        <w:t>and</w:t>
      </w:r>
      <w:r>
        <w:rPr>
          <w:spacing w:val="-6"/>
        </w:rPr>
        <w:t xml:space="preserve"> </w:t>
      </w:r>
      <w:r>
        <w:t>Use</w:t>
      </w:r>
      <w:r>
        <w:rPr>
          <w:spacing w:val="-7"/>
        </w:rPr>
        <w:t xml:space="preserve"> </w:t>
      </w:r>
      <w:r>
        <w:t>the</w:t>
      </w:r>
      <w:r>
        <w:rPr>
          <w:spacing w:val="-6"/>
        </w:rPr>
        <w:t xml:space="preserve"> </w:t>
      </w:r>
      <w:r>
        <w:t>System</w:t>
      </w:r>
      <w:r>
        <w:rPr>
          <w:spacing w:val="-7"/>
        </w:rPr>
        <w:t xml:space="preserve"> </w:t>
      </w:r>
      <w:r>
        <w:t>Tray</w:t>
      </w:r>
      <w:r>
        <w:rPr>
          <w:spacing w:val="-9"/>
        </w:rPr>
        <w:t xml:space="preserve"> </w:t>
      </w:r>
      <w:r>
        <w:t>Network</w:t>
      </w:r>
      <w:r>
        <w:rPr>
          <w:spacing w:val="-6"/>
        </w:rPr>
        <w:t xml:space="preserve"> </w:t>
      </w:r>
      <w:r>
        <w:rPr>
          <w:spacing w:val="-2"/>
        </w:rPr>
        <w:t>Icons</w:t>
      </w:r>
    </w:p>
    <w:p>
      <w:pPr>
        <w:pStyle w:val="6"/>
        <w:spacing w:before="118"/>
        <w:ind w:left="660"/>
      </w:pPr>
      <w:r>
        <w:t>In</w:t>
      </w:r>
      <w:r>
        <w:rPr>
          <w:spacing w:val="-7"/>
        </w:rPr>
        <w:t xml:space="preserve"> </w:t>
      </w:r>
      <w:r>
        <w:t>Part</w:t>
      </w:r>
      <w:r>
        <w:rPr>
          <w:spacing w:val="-5"/>
        </w:rPr>
        <w:t xml:space="preserve"> </w:t>
      </w:r>
      <w:r>
        <w:t>2,</w:t>
      </w:r>
      <w:r>
        <w:rPr>
          <w:spacing w:val="-2"/>
        </w:rPr>
        <w:t xml:space="preserve"> </w:t>
      </w:r>
      <w:r>
        <w:t>you</w:t>
      </w:r>
      <w:r>
        <w:rPr>
          <w:spacing w:val="-4"/>
        </w:rPr>
        <w:t xml:space="preserve"> </w:t>
      </w:r>
      <w:r>
        <w:t>will</w:t>
      </w:r>
      <w:r>
        <w:rPr>
          <w:spacing w:val="-7"/>
        </w:rPr>
        <w:t xml:space="preserve"> </w:t>
      </w:r>
      <w:r>
        <w:t>use</w:t>
      </w:r>
      <w:r>
        <w:rPr>
          <w:spacing w:val="-5"/>
        </w:rPr>
        <w:t xml:space="preserve"> </w:t>
      </w:r>
      <w:r>
        <w:t>the</w:t>
      </w:r>
      <w:r>
        <w:rPr>
          <w:spacing w:val="-5"/>
        </w:rPr>
        <w:t xml:space="preserve"> </w:t>
      </w:r>
      <w:r>
        <w:t>network</w:t>
      </w:r>
      <w:r>
        <w:rPr>
          <w:spacing w:val="-2"/>
        </w:rPr>
        <w:t xml:space="preserve"> </w:t>
      </w:r>
      <w:r>
        <w:t>icons</w:t>
      </w:r>
      <w:r>
        <w:rPr>
          <w:spacing w:val="-5"/>
        </w:rPr>
        <w:t xml:space="preserve"> </w:t>
      </w:r>
      <w:r>
        <w:t>in</w:t>
      </w:r>
      <w:r>
        <w:rPr>
          <w:spacing w:val="-2"/>
        </w:rPr>
        <w:t xml:space="preserve"> </w:t>
      </w:r>
      <w:r>
        <w:t>your</w:t>
      </w:r>
      <w:r>
        <w:rPr>
          <w:spacing w:val="-6"/>
        </w:rPr>
        <w:t xml:space="preserve"> </w:t>
      </w:r>
      <w:r>
        <w:t>system</w:t>
      </w:r>
      <w:r>
        <w:rPr>
          <w:spacing w:val="-1"/>
        </w:rPr>
        <w:t xml:space="preserve"> </w:t>
      </w:r>
      <w:r>
        <w:t>tray</w:t>
      </w:r>
      <w:r>
        <w:rPr>
          <w:spacing w:val="-8"/>
        </w:rPr>
        <w:t xml:space="preserve"> </w:t>
      </w:r>
      <w:r>
        <w:t>to</w:t>
      </w:r>
      <w:r>
        <w:rPr>
          <w:spacing w:val="-5"/>
        </w:rPr>
        <w:t xml:space="preserve"> </w:t>
      </w:r>
      <w:r>
        <w:t>determine</w:t>
      </w:r>
      <w:r>
        <w:rPr>
          <w:spacing w:val="-7"/>
        </w:rPr>
        <w:t xml:space="preserve"> </w:t>
      </w:r>
      <w:r>
        <w:t>and</w:t>
      </w:r>
      <w:r>
        <w:rPr>
          <w:spacing w:val="-6"/>
        </w:rPr>
        <w:t xml:space="preserve"> </w:t>
      </w:r>
      <w:r>
        <w:t>control</w:t>
      </w:r>
      <w:r>
        <w:rPr>
          <w:spacing w:val="-6"/>
        </w:rPr>
        <w:t xml:space="preserve"> </w:t>
      </w:r>
      <w:r>
        <w:t>the</w:t>
      </w:r>
      <w:r>
        <w:rPr>
          <w:spacing w:val="-7"/>
        </w:rPr>
        <w:t xml:space="preserve"> </w:t>
      </w:r>
      <w:r>
        <w:t>NICs</w:t>
      </w:r>
      <w:r>
        <w:rPr>
          <w:spacing w:val="-5"/>
        </w:rPr>
        <w:t xml:space="preserve"> </w:t>
      </w:r>
      <w:r>
        <w:t>on</w:t>
      </w:r>
      <w:r>
        <w:rPr>
          <w:spacing w:val="-2"/>
        </w:rPr>
        <w:t xml:space="preserve"> </w:t>
      </w:r>
      <w:r>
        <w:t>your</w:t>
      </w:r>
      <w:r>
        <w:rPr>
          <w:spacing w:val="-6"/>
        </w:rPr>
        <w:t xml:space="preserve"> </w:t>
      </w:r>
      <w:r>
        <w:rPr>
          <w:spacing w:val="-5"/>
        </w:rPr>
        <w:t>PC.</w:t>
      </w:r>
    </w:p>
    <w:p>
      <w:pPr>
        <w:pStyle w:val="6"/>
        <w:spacing w:before="10"/>
      </w:pPr>
    </w:p>
    <w:p>
      <w:pPr>
        <w:pStyle w:val="3"/>
        <w:spacing w:before="1"/>
      </w:pPr>
      <w:r>
        <w:t>Step</w:t>
      </w:r>
      <w:r>
        <w:rPr>
          <w:spacing w:val="-3"/>
        </w:rPr>
        <w:t xml:space="preserve"> </w:t>
      </w:r>
      <w:r>
        <w:t>1:</w:t>
      </w:r>
      <w:r>
        <w:rPr>
          <w:spacing w:val="-5"/>
        </w:rPr>
        <w:t xml:space="preserve"> </w:t>
      </w:r>
      <w:r>
        <w:t>Use</w:t>
      </w:r>
      <w:r>
        <w:rPr>
          <w:spacing w:val="-3"/>
        </w:rPr>
        <w:t xml:space="preserve"> </w:t>
      </w:r>
      <w:r>
        <w:t>the</w:t>
      </w:r>
      <w:r>
        <w:rPr>
          <w:spacing w:val="-2"/>
        </w:rPr>
        <w:t xml:space="preserve"> </w:t>
      </w:r>
      <w:r>
        <w:t>network</w:t>
      </w:r>
      <w:r>
        <w:rPr>
          <w:spacing w:val="-4"/>
        </w:rPr>
        <w:t xml:space="preserve"> </w:t>
      </w:r>
      <w:r>
        <w:rPr>
          <w:spacing w:val="-2"/>
        </w:rPr>
        <w:t>icon.</w:t>
      </w:r>
    </w:p>
    <w:p>
      <w:pPr>
        <w:pStyle w:val="9"/>
        <w:numPr>
          <w:ilvl w:val="0"/>
          <w:numId w:val="5"/>
        </w:numPr>
        <w:tabs>
          <w:tab w:val="left" w:pos="1018"/>
          <w:tab w:val="left" w:pos="1020"/>
        </w:tabs>
        <w:spacing w:before="118" w:after="0" w:line="240" w:lineRule="auto"/>
        <w:ind w:left="1020" w:right="270" w:hanging="360"/>
        <w:jc w:val="left"/>
        <w:rPr>
          <w:sz w:val="20"/>
        </w:rPr>
      </w:pPr>
      <w:r>
        <w:rPr>
          <w:sz w:val="20"/>
        </w:rPr>
        <w:t>Click the</w:t>
      </w:r>
      <w:r>
        <w:rPr>
          <w:spacing w:val="-4"/>
          <w:sz w:val="20"/>
        </w:rPr>
        <w:t xml:space="preserve"> </w:t>
      </w:r>
      <w:r>
        <w:rPr>
          <w:sz w:val="20"/>
        </w:rPr>
        <w:t>system tray.</w:t>
      </w:r>
      <w:r>
        <w:rPr>
          <w:spacing w:val="-4"/>
          <w:sz w:val="20"/>
        </w:rPr>
        <w:t xml:space="preserve"> </w:t>
      </w:r>
      <w:r>
        <w:rPr>
          <w:sz w:val="20"/>
        </w:rPr>
        <w:t>Click the</w:t>
      </w:r>
      <w:r>
        <w:rPr>
          <w:spacing w:val="-3"/>
          <w:sz w:val="20"/>
        </w:rPr>
        <w:t xml:space="preserve"> </w:t>
      </w:r>
      <w:r>
        <w:rPr>
          <w:sz w:val="20"/>
        </w:rPr>
        <w:t>network icon</w:t>
      </w:r>
      <w:r>
        <w:rPr>
          <w:spacing w:val="-5"/>
          <w:sz w:val="20"/>
        </w:rPr>
        <w:t xml:space="preserve"> </w:t>
      </w:r>
      <w:r>
        <w:rPr>
          <w:sz w:val="20"/>
        </w:rPr>
        <w:t>to</w:t>
      </w:r>
      <w:r>
        <w:rPr>
          <w:spacing w:val="-4"/>
          <w:sz w:val="20"/>
        </w:rPr>
        <w:t xml:space="preserve"> </w:t>
      </w:r>
      <w:r>
        <w:rPr>
          <w:sz w:val="20"/>
        </w:rPr>
        <w:t>view</w:t>
      </w:r>
      <w:r>
        <w:rPr>
          <w:spacing w:val="-4"/>
          <w:sz w:val="20"/>
        </w:rPr>
        <w:t xml:space="preserve"> </w:t>
      </w:r>
      <w:r>
        <w:rPr>
          <w:sz w:val="20"/>
        </w:rPr>
        <w:t>the</w:t>
      </w:r>
      <w:r>
        <w:rPr>
          <w:spacing w:val="-4"/>
          <w:sz w:val="20"/>
        </w:rPr>
        <w:t xml:space="preserve"> </w:t>
      </w:r>
      <w:r>
        <w:rPr>
          <w:sz w:val="20"/>
        </w:rPr>
        <w:t>pop-up</w:t>
      </w:r>
      <w:r>
        <w:rPr>
          <w:spacing w:val="-3"/>
          <w:sz w:val="20"/>
        </w:rPr>
        <w:t xml:space="preserve"> </w:t>
      </w:r>
      <w:r>
        <w:rPr>
          <w:sz w:val="20"/>
        </w:rPr>
        <w:t>window</w:t>
      </w:r>
      <w:r>
        <w:rPr>
          <w:spacing w:val="-6"/>
          <w:sz w:val="20"/>
        </w:rPr>
        <w:t xml:space="preserve"> </w:t>
      </w:r>
      <w:r>
        <w:rPr>
          <w:sz w:val="20"/>
        </w:rPr>
        <w:t>that</w:t>
      </w:r>
      <w:r>
        <w:rPr>
          <w:spacing w:val="-2"/>
          <w:sz w:val="20"/>
        </w:rPr>
        <w:t xml:space="preserve"> </w:t>
      </w:r>
      <w:r>
        <w:rPr>
          <w:sz w:val="20"/>
        </w:rPr>
        <w:t>displays</w:t>
      </w:r>
      <w:r>
        <w:rPr>
          <w:spacing w:val="-3"/>
          <w:sz w:val="20"/>
        </w:rPr>
        <w:t xml:space="preserve"> </w:t>
      </w:r>
      <w:r>
        <w:rPr>
          <w:sz w:val="20"/>
        </w:rPr>
        <w:t>the</w:t>
      </w:r>
      <w:r>
        <w:rPr>
          <w:spacing w:val="-4"/>
          <w:sz w:val="20"/>
        </w:rPr>
        <w:t xml:space="preserve"> </w:t>
      </w:r>
      <w:r>
        <w:rPr>
          <w:sz w:val="20"/>
        </w:rPr>
        <w:t>SSIDs</w:t>
      </w:r>
      <w:r>
        <w:rPr>
          <w:spacing w:val="-3"/>
          <w:sz w:val="20"/>
        </w:rPr>
        <w:t xml:space="preserve"> </w:t>
      </w:r>
      <w:r>
        <w:rPr>
          <w:sz w:val="20"/>
        </w:rPr>
        <w:t>that</w:t>
      </w:r>
      <w:r>
        <w:rPr>
          <w:spacing w:val="-2"/>
          <w:sz w:val="20"/>
        </w:rPr>
        <w:t xml:space="preserve"> </w:t>
      </w:r>
      <w:r>
        <w:rPr>
          <w:sz w:val="20"/>
        </w:rPr>
        <w:t>are in-range of your wireless NIC.</w:t>
      </w:r>
    </w:p>
    <w:p>
      <w:pPr>
        <w:pStyle w:val="9"/>
        <w:numPr>
          <w:ilvl w:val="0"/>
          <w:numId w:val="5"/>
        </w:numPr>
        <w:tabs>
          <w:tab w:val="left" w:pos="1018"/>
        </w:tabs>
        <w:spacing w:before="122" w:after="0" w:line="240" w:lineRule="auto"/>
        <w:ind w:left="1018" w:right="0" w:hanging="358"/>
        <w:jc w:val="left"/>
        <w:rPr>
          <w:sz w:val="20"/>
        </w:rPr>
      </w:pPr>
      <w:r>
        <w:rPr>
          <w:sz w:val="20"/>
        </w:rPr>
        <w:t>Click</w:t>
      </w:r>
      <w:r>
        <w:rPr>
          <w:spacing w:val="-3"/>
          <w:sz w:val="20"/>
        </w:rPr>
        <w:t xml:space="preserve"> </w:t>
      </w:r>
      <w:r>
        <w:rPr>
          <w:b/>
          <w:sz w:val="20"/>
        </w:rPr>
        <w:t>Network</w:t>
      </w:r>
      <w:r>
        <w:rPr>
          <w:b/>
          <w:spacing w:val="-5"/>
          <w:sz w:val="20"/>
        </w:rPr>
        <w:t xml:space="preserve"> </w:t>
      </w:r>
      <w:r>
        <w:rPr>
          <w:b/>
          <w:sz w:val="20"/>
        </w:rPr>
        <w:t>&amp;</w:t>
      </w:r>
      <w:r>
        <w:rPr>
          <w:b/>
          <w:spacing w:val="-6"/>
          <w:sz w:val="20"/>
        </w:rPr>
        <w:t xml:space="preserve"> </w:t>
      </w:r>
      <w:r>
        <w:rPr>
          <w:b/>
          <w:spacing w:val="-2"/>
          <w:sz w:val="20"/>
        </w:rPr>
        <w:t>Internet</w:t>
      </w:r>
      <w:r>
        <w:rPr>
          <w:spacing w:val="-2"/>
          <w:sz w:val="20"/>
        </w:rPr>
        <w:t>.</w:t>
      </w:r>
    </w:p>
    <w:p>
      <w:pPr>
        <w:pStyle w:val="9"/>
        <w:numPr>
          <w:ilvl w:val="0"/>
          <w:numId w:val="5"/>
        </w:numPr>
        <w:tabs>
          <w:tab w:val="left" w:pos="1020"/>
        </w:tabs>
        <w:spacing w:before="120" w:after="0" w:line="240" w:lineRule="auto"/>
        <w:ind w:left="1020" w:right="892" w:hanging="360"/>
        <w:jc w:val="left"/>
        <w:rPr>
          <w:sz w:val="20"/>
        </w:rPr>
      </w:pPr>
      <w:r>
        <w:rPr>
          <w:sz w:val="20"/>
        </w:rPr>
        <w:t>In</w:t>
      </w:r>
      <w:r>
        <w:rPr>
          <w:spacing w:val="-6"/>
          <w:sz w:val="20"/>
        </w:rPr>
        <w:t xml:space="preserve"> </w:t>
      </w:r>
      <w:r>
        <w:rPr>
          <w:sz w:val="20"/>
        </w:rPr>
        <w:t>the</w:t>
      </w:r>
      <w:r>
        <w:rPr>
          <w:spacing w:val="-5"/>
          <w:sz w:val="20"/>
        </w:rPr>
        <w:t xml:space="preserve"> </w:t>
      </w:r>
      <w:r>
        <w:rPr>
          <w:sz w:val="20"/>
        </w:rPr>
        <w:t>Settings</w:t>
      </w:r>
      <w:r>
        <w:rPr>
          <w:spacing w:val="-2"/>
          <w:sz w:val="20"/>
        </w:rPr>
        <w:t xml:space="preserve"> </w:t>
      </w:r>
      <w:r>
        <w:rPr>
          <w:sz w:val="20"/>
        </w:rPr>
        <w:t>windows,</w:t>
      </w:r>
      <w:r>
        <w:rPr>
          <w:spacing w:val="-5"/>
          <w:sz w:val="20"/>
        </w:rPr>
        <w:t xml:space="preserve"> </w:t>
      </w:r>
      <w:r>
        <w:rPr>
          <w:sz w:val="20"/>
        </w:rPr>
        <w:t>click</w:t>
      </w:r>
      <w:r>
        <w:rPr>
          <w:spacing w:val="-1"/>
          <w:sz w:val="20"/>
        </w:rPr>
        <w:t xml:space="preserve"> </w:t>
      </w:r>
      <w:r>
        <w:rPr>
          <w:b/>
          <w:sz w:val="20"/>
        </w:rPr>
        <w:t>Change</w:t>
      </w:r>
      <w:r>
        <w:rPr>
          <w:b/>
          <w:spacing w:val="-5"/>
          <w:sz w:val="20"/>
        </w:rPr>
        <w:t xml:space="preserve"> </w:t>
      </w:r>
      <w:r>
        <w:rPr>
          <w:b/>
          <w:sz w:val="20"/>
        </w:rPr>
        <w:t>adapter</w:t>
      </w:r>
      <w:r>
        <w:rPr>
          <w:b/>
          <w:spacing w:val="-5"/>
          <w:sz w:val="20"/>
        </w:rPr>
        <w:t xml:space="preserve"> </w:t>
      </w:r>
      <w:r>
        <w:rPr>
          <w:b/>
          <w:sz w:val="20"/>
        </w:rPr>
        <w:t>options</w:t>
      </w:r>
      <w:r>
        <w:rPr>
          <w:b/>
          <w:spacing w:val="-5"/>
          <w:sz w:val="20"/>
        </w:rPr>
        <w:t xml:space="preserve"> </w:t>
      </w:r>
      <w:r>
        <w:rPr>
          <w:sz w:val="20"/>
        </w:rPr>
        <w:t>under</w:t>
      </w:r>
      <w:r>
        <w:rPr>
          <w:spacing w:val="-4"/>
          <w:sz w:val="20"/>
        </w:rPr>
        <w:t xml:space="preserve"> </w:t>
      </w:r>
      <w:r>
        <w:rPr>
          <w:sz w:val="20"/>
        </w:rPr>
        <w:t>the</w:t>
      </w:r>
      <w:r>
        <w:rPr>
          <w:spacing w:val="-5"/>
          <w:sz w:val="20"/>
        </w:rPr>
        <w:t xml:space="preserve"> </w:t>
      </w:r>
      <w:r>
        <w:rPr>
          <w:sz w:val="20"/>
        </w:rPr>
        <w:t>Change</w:t>
      </w:r>
      <w:r>
        <w:rPr>
          <w:spacing w:val="-1"/>
          <w:sz w:val="20"/>
        </w:rPr>
        <w:t xml:space="preserve"> </w:t>
      </w:r>
      <w:r>
        <w:rPr>
          <w:sz w:val="20"/>
        </w:rPr>
        <w:t>your</w:t>
      </w:r>
      <w:r>
        <w:rPr>
          <w:spacing w:val="-2"/>
          <w:sz w:val="20"/>
        </w:rPr>
        <w:t xml:space="preserve"> </w:t>
      </w:r>
      <w:r>
        <w:rPr>
          <w:sz w:val="20"/>
        </w:rPr>
        <w:t>network</w:t>
      </w:r>
      <w:r>
        <w:rPr>
          <w:spacing w:val="-1"/>
          <w:sz w:val="20"/>
        </w:rPr>
        <w:t xml:space="preserve"> </w:t>
      </w:r>
      <w:r>
        <w:rPr>
          <w:sz w:val="20"/>
        </w:rPr>
        <w:t xml:space="preserve">settings </w:t>
      </w:r>
      <w:r>
        <w:rPr>
          <w:spacing w:val="-2"/>
          <w:sz w:val="20"/>
        </w:rPr>
        <w:t>heading.</w:t>
      </w:r>
    </w:p>
    <w:p>
      <w:pPr>
        <w:pStyle w:val="9"/>
        <w:numPr>
          <w:ilvl w:val="0"/>
          <w:numId w:val="5"/>
        </w:numPr>
        <w:tabs>
          <w:tab w:val="left" w:pos="1018"/>
        </w:tabs>
        <w:spacing w:before="119" w:after="0" w:line="240" w:lineRule="auto"/>
        <w:ind w:left="1018" w:right="0" w:hanging="358"/>
        <w:jc w:val="left"/>
        <w:rPr>
          <w:sz w:val="20"/>
        </w:rPr>
      </w:pPr>
      <w:r>
        <w:rPr>
          <w:sz w:val="20"/>
        </w:rPr>
        <w:t>In</w:t>
      </w:r>
      <w:r>
        <w:rPr>
          <w:spacing w:val="-9"/>
          <w:sz w:val="20"/>
        </w:rPr>
        <w:t xml:space="preserve"> </w:t>
      </w:r>
      <w:r>
        <w:rPr>
          <w:sz w:val="20"/>
        </w:rPr>
        <w:t>the</w:t>
      </w:r>
      <w:r>
        <w:rPr>
          <w:spacing w:val="-8"/>
          <w:sz w:val="20"/>
        </w:rPr>
        <w:t xml:space="preserve"> </w:t>
      </w:r>
      <w:r>
        <w:rPr>
          <w:sz w:val="20"/>
        </w:rPr>
        <w:t>Network</w:t>
      </w:r>
      <w:r>
        <w:rPr>
          <w:spacing w:val="-5"/>
          <w:sz w:val="20"/>
        </w:rPr>
        <w:t xml:space="preserve"> </w:t>
      </w:r>
      <w:r>
        <w:rPr>
          <w:sz w:val="20"/>
        </w:rPr>
        <w:t>Connections</w:t>
      </w:r>
      <w:r>
        <w:rPr>
          <w:spacing w:val="-7"/>
          <w:sz w:val="20"/>
        </w:rPr>
        <w:t xml:space="preserve"> </w:t>
      </w:r>
      <w:r>
        <w:rPr>
          <w:sz w:val="20"/>
        </w:rPr>
        <w:t>window,</w:t>
      </w:r>
      <w:r>
        <w:rPr>
          <w:spacing w:val="-8"/>
          <w:sz w:val="20"/>
        </w:rPr>
        <w:t xml:space="preserve"> </w:t>
      </w:r>
      <w:r>
        <w:rPr>
          <w:sz w:val="20"/>
        </w:rPr>
        <w:t>right-click</w:t>
      </w:r>
      <w:r>
        <w:rPr>
          <w:spacing w:val="-5"/>
          <w:sz w:val="20"/>
        </w:rPr>
        <w:t xml:space="preserve"> </w:t>
      </w:r>
      <w:r>
        <w:rPr>
          <w:b/>
          <w:sz w:val="20"/>
        </w:rPr>
        <w:t>Wi-Fi</w:t>
      </w:r>
      <w:r>
        <w:rPr>
          <w:b/>
          <w:spacing w:val="-9"/>
          <w:sz w:val="20"/>
        </w:rPr>
        <w:t xml:space="preserve"> </w:t>
      </w:r>
      <w:r>
        <w:rPr>
          <w:sz w:val="20"/>
        </w:rPr>
        <w:t>and</w:t>
      </w:r>
      <w:r>
        <w:rPr>
          <w:spacing w:val="-8"/>
          <w:sz w:val="20"/>
        </w:rPr>
        <w:t xml:space="preserve"> </w:t>
      </w:r>
      <w:r>
        <w:rPr>
          <w:sz w:val="20"/>
        </w:rPr>
        <w:t>select</w:t>
      </w:r>
      <w:r>
        <w:rPr>
          <w:spacing w:val="-8"/>
          <w:sz w:val="20"/>
        </w:rPr>
        <w:t xml:space="preserve"> </w:t>
      </w:r>
      <w:r>
        <w:rPr>
          <w:b/>
          <w:spacing w:val="-2"/>
          <w:sz w:val="20"/>
        </w:rPr>
        <w:t>Disable</w:t>
      </w:r>
      <w:r>
        <w:rPr>
          <w:spacing w:val="-2"/>
          <w:sz w:val="20"/>
        </w:rPr>
        <w:t>.</w:t>
      </w:r>
    </w:p>
    <w:p>
      <w:pPr>
        <w:pStyle w:val="9"/>
        <w:numPr>
          <w:ilvl w:val="0"/>
          <w:numId w:val="5"/>
        </w:numPr>
        <w:tabs>
          <w:tab w:val="left" w:pos="1018"/>
          <w:tab w:val="left" w:pos="1020"/>
        </w:tabs>
        <w:spacing w:before="120" w:after="0" w:line="240" w:lineRule="auto"/>
        <w:ind w:left="1020" w:right="244" w:hanging="360"/>
        <w:jc w:val="left"/>
        <w:rPr>
          <w:sz w:val="20"/>
        </w:rPr>
      </w:pPr>
      <w:r>
        <w:rPr>
          <w:sz w:val="20"/>
        </w:rPr>
        <w:t>Examine</w:t>
      </w:r>
      <w:r>
        <w:rPr>
          <w:spacing w:val="-2"/>
          <w:sz w:val="20"/>
        </w:rPr>
        <w:t xml:space="preserve"> </w:t>
      </w:r>
      <w:r>
        <w:rPr>
          <w:sz w:val="20"/>
        </w:rPr>
        <w:t>your</w:t>
      </w:r>
      <w:r>
        <w:rPr>
          <w:spacing w:val="-3"/>
          <w:sz w:val="20"/>
        </w:rPr>
        <w:t xml:space="preserve"> </w:t>
      </w:r>
      <w:r>
        <w:rPr>
          <w:sz w:val="20"/>
        </w:rPr>
        <w:t>system tray. Click the</w:t>
      </w:r>
      <w:r>
        <w:rPr>
          <w:spacing w:val="-3"/>
          <w:sz w:val="20"/>
        </w:rPr>
        <w:t xml:space="preserve"> </w:t>
      </w:r>
      <w:r>
        <w:rPr>
          <w:b/>
          <w:sz w:val="20"/>
        </w:rPr>
        <w:t>Network</w:t>
      </w:r>
      <w:r>
        <w:rPr>
          <w:b/>
          <w:spacing w:val="-3"/>
          <w:sz w:val="20"/>
        </w:rPr>
        <w:t xml:space="preserve"> </w:t>
      </w:r>
      <w:r>
        <w:rPr>
          <w:sz w:val="20"/>
        </w:rPr>
        <w:t>icon</w:t>
      </w:r>
      <w:r>
        <w:rPr>
          <w:spacing w:val="-3"/>
          <w:sz w:val="20"/>
        </w:rPr>
        <w:t xml:space="preserve"> </w:t>
      </w:r>
      <w:r>
        <w:rPr>
          <w:sz w:val="20"/>
        </w:rPr>
        <w:t>again.</w:t>
      </w:r>
      <w:r>
        <w:rPr>
          <w:spacing w:val="-6"/>
          <w:sz w:val="20"/>
        </w:rPr>
        <w:t xml:space="preserve"> </w:t>
      </w:r>
      <w:r>
        <w:rPr>
          <w:sz w:val="20"/>
        </w:rPr>
        <w:t>With</w:t>
      </w:r>
      <w:r>
        <w:rPr>
          <w:spacing w:val="-4"/>
          <w:sz w:val="20"/>
        </w:rPr>
        <w:t xml:space="preserve"> </w:t>
      </w:r>
      <w:r>
        <w:rPr>
          <w:sz w:val="20"/>
        </w:rPr>
        <w:t>the</w:t>
      </w:r>
      <w:r>
        <w:rPr>
          <w:spacing w:val="-6"/>
          <w:sz w:val="20"/>
        </w:rPr>
        <w:t xml:space="preserve"> </w:t>
      </w:r>
      <w:r>
        <w:rPr>
          <w:sz w:val="20"/>
        </w:rPr>
        <w:t>Wi-Fi</w:t>
      </w:r>
      <w:r>
        <w:rPr>
          <w:spacing w:val="-4"/>
          <w:sz w:val="20"/>
        </w:rPr>
        <w:t xml:space="preserve"> </w:t>
      </w:r>
      <w:r>
        <w:rPr>
          <w:sz w:val="20"/>
        </w:rPr>
        <w:t>disabled,</w:t>
      </w:r>
      <w:r>
        <w:rPr>
          <w:spacing w:val="-1"/>
          <w:sz w:val="20"/>
        </w:rPr>
        <w:t xml:space="preserve"> </w:t>
      </w:r>
      <w:r>
        <w:rPr>
          <w:sz w:val="20"/>
        </w:rPr>
        <w:t>wireless</w:t>
      </w:r>
      <w:r>
        <w:rPr>
          <w:spacing w:val="-2"/>
          <w:sz w:val="20"/>
        </w:rPr>
        <w:t xml:space="preserve"> </w:t>
      </w:r>
      <w:r>
        <w:rPr>
          <w:sz w:val="20"/>
        </w:rPr>
        <w:t>networks</w:t>
      </w:r>
      <w:r>
        <w:rPr>
          <w:spacing w:val="-2"/>
          <w:sz w:val="20"/>
        </w:rPr>
        <w:t xml:space="preserve"> </w:t>
      </w:r>
      <w:r>
        <w:rPr>
          <w:sz w:val="20"/>
        </w:rPr>
        <w:t>are no longer in range and not available for wireless connections.</w:t>
      </w:r>
    </w:p>
    <w:p>
      <w:pPr>
        <w:pStyle w:val="9"/>
        <w:numPr>
          <w:ilvl w:val="0"/>
          <w:numId w:val="5"/>
        </w:numPr>
        <w:tabs>
          <w:tab w:val="left" w:pos="1020"/>
        </w:tabs>
        <w:spacing w:before="121" w:after="0" w:line="240" w:lineRule="auto"/>
        <w:ind w:left="1020" w:right="0" w:hanging="360"/>
        <w:jc w:val="left"/>
        <w:rPr>
          <w:sz w:val="20"/>
        </w:rPr>
      </w:pPr>
      <w:r>
        <w:rPr>
          <w:sz w:val="20"/>
        </w:rPr>
        <w:t>You</w:t>
      </w:r>
      <w:r>
        <w:rPr>
          <w:spacing w:val="-8"/>
          <w:sz w:val="20"/>
        </w:rPr>
        <w:t xml:space="preserve"> </w:t>
      </w:r>
      <w:r>
        <w:rPr>
          <w:sz w:val="20"/>
        </w:rPr>
        <w:t>can</w:t>
      </w:r>
      <w:r>
        <w:rPr>
          <w:spacing w:val="-7"/>
          <w:sz w:val="20"/>
        </w:rPr>
        <w:t xml:space="preserve"> </w:t>
      </w:r>
      <w:r>
        <w:rPr>
          <w:sz w:val="20"/>
        </w:rPr>
        <w:t>also</w:t>
      </w:r>
      <w:r>
        <w:rPr>
          <w:spacing w:val="-7"/>
          <w:sz w:val="20"/>
        </w:rPr>
        <w:t xml:space="preserve"> </w:t>
      </w:r>
      <w:r>
        <w:rPr>
          <w:sz w:val="20"/>
        </w:rPr>
        <w:t>disable</w:t>
      </w:r>
      <w:r>
        <w:rPr>
          <w:spacing w:val="-7"/>
          <w:sz w:val="20"/>
        </w:rPr>
        <w:t xml:space="preserve"> </w:t>
      </w:r>
      <w:r>
        <w:rPr>
          <w:sz w:val="20"/>
        </w:rPr>
        <w:t>the</w:t>
      </w:r>
      <w:r>
        <w:rPr>
          <w:spacing w:val="-6"/>
          <w:sz w:val="20"/>
        </w:rPr>
        <w:t xml:space="preserve"> </w:t>
      </w:r>
      <w:r>
        <w:rPr>
          <w:sz w:val="20"/>
        </w:rPr>
        <w:t>Ethernet</w:t>
      </w:r>
      <w:r>
        <w:rPr>
          <w:spacing w:val="-5"/>
          <w:sz w:val="20"/>
        </w:rPr>
        <w:t xml:space="preserve"> </w:t>
      </w:r>
      <w:r>
        <w:rPr>
          <w:sz w:val="20"/>
        </w:rPr>
        <w:t>network</w:t>
      </w:r>
      <w:r>
        <w:rPr>
          <w:spacing w:val="-3"/>
          <w:sz w:val="20"/>
        </w:rPr>
        <w:t xml:space="preserve"> </w:t>
      </w:r>
      <w:r>
        <w:rPr>
          <w:sz w:val="20"/>
        </w:rPr>
        <w:t>by</w:t>
      </w:r>
      <w:r>
        <w:rPr>
          <w:spacing w:val="-10"/>
          <w:sz w:val="20"/>
        </w:rPr>
        <w:t xml:space="preserve"> </w:t>
      </w:r>
      <w:r>
        <w:rPr>
          <w:sz w:val="20"/>
        </w:rPr>
        <w:t>disabling</w:t>
      </w:r>
      <w:r>
        <w:rPr>
          <w:spacing w:val="-5"/>
          <w:sz w:val="20"/>
        </w:rPr>
        <w:t xml:space="preserve"> </w:t>
      </w:r>
      <w:r>
        <w:rPr>
          <w:sz w:val="20"/>
        </w:rPr>
        <w:t>the</w:t>
      </w:r>
      <w:r>
        <w:rPr>
          <w:spacing w:val="-5"/>
          <w:sz w:val="20"/>
        </w:rPr>
        <w:t xml:space="preserve"> </w:t>
      </w:r>
      <w:r>
        <w:rPr>
          <w:sz w:val="20"/>
        </w:rPr>
        <w:t>Ethernet</w:t>
      </w:r>
      <w:r>
        <w:rPr>
          <w:spacing w:val="-5"/>
          <w:sz w:val="20"/>
        </w:rPr>
        <w:t xml:space="preserve"> </w:t>
      </w:r>
      <w:r>
        <w:rPr>
          <w:spacing w:val="-2"/>
          <w:sz w:val="20"/>
        </w:rPr>
        <w:t>adapters.</w:t>
      </w:r>
    </w:p>
    <w:p>
      <w:pPr>
        <w:spacing w:after="0" w:line="240" w:lineRule="auto"/>
        <w:jc w:val="left"/>
        <w:rPr>
          <w:sz w:val="20"/>
        </w:rPr>
        <w:sectPr>
          <w:pgSz w:w="12240" w:h="15840"/>
          <w:pgMar w:top="1100" w:right="1000" w:bottom="900" w:left="780" w:header="787" w:footer="716" w:gutter="0"/>
          <w:cols w:space="720" w:num="1"/>
        </w:sectPr>
      </w:pPr>
    </w:p>
    <w:p>
      <w:pPr>
        <w:pStyle w:val="6"/>
        <w:spacing w:before="167"/>
        <w:rPr>
          <w:sz w:val="22"/>
        </w:rPr>
      </w:pPr>
    </w:p>
    <w:p>
      <w:pPr>
        <w:pStyle w:val="3"/>
      </w:pPr>
      <w:r>
        <w:t>Step</w:t>
      </w:r>
      <w:r>
        <w:rPr>
          <w:spacing w:val="-4"/>
        </w:rPr>
        <w:t xml:space="preserve"> </w:t>
      </w:r>
      <w:r>
        <w:t>2:</w:t>
      </w:r>
      <w:r>
        <w:rPr>
          <w:spacing w:val="-6"/>
        </w:rPr>
        <w:t xml:space="preserve"> </w:t>
      </w:r>
      <w:r>
        <w:t>Identify</w:t>
      </w:r>
      <w:r>
        <w:rPr>
          <w:spacing w:val="-8"/>
        </w:rPr>
        <w:t xml:space="preserve"> </w:t>
      </w:r>
      <w:r>
        <w:t>the</w:t>
      </w:r>
      <w:r>
        <w:rPr>
          <w:spacing w:val="-3"/>
        </w:rPr>
        <w:t xml:space="preserve"> </w:t>
      </w:r>
      <w:r>
        <w:t>Network</w:t>
      </w:r>
      <w:r>
        <w:rPr>
          <w:spacing w:val="-4"/>
        </w:rPr>
        <w:t xml:space="preserve"> </w:t>
      </w:r>
      <w:r>
        <w:t>Problem</w:t>
      </w:r>
      <w:r>
        <w:rPr>
          <w:spacing w:val="-5"/>
        </w:rPr>
        <w:t xml:space="preserve"> </w:t>
      </w:r>
      <w:r>
        <w:rPr>
          <w:spacing w:val="-4"/>
        </w:rPr>
        <w:t>icon.</w:t>
      </w:r>
    </w:p>
    <w:p>
      <w:pPr>
        <w:pStyle w:val="9"/>
        <w:numPr>
          <w:ilvl w:val="0"/>
          <w:numId w:val="6"/>
        </w:numPr>
        <w:tabs>
          <w:tab w:val="left" w:pos="1018"/>
        </w:tabs>
        <w:spacing w:before="119" w:after="0" w:line="240" w:lineRule="auto"/>
        <w:ind w:left="1018" w:right="0" w:hanging="358"/>
        <w:jc w:val="left"/>
        <w:rPr>
          <w:sz w:val="20"/>
        </w:rPr>
      </w:pPr>
      <w:r>
        <w:rPr>
          <w:sz w:val="20"/>
        </w:rPr>
        <w:t>In</w:t>
      </w:r>
      <w:r>
        <w:rPr>
          <w:spacing w:val="-8"/>
          <w:sz w:val="20"/>
        </w:rPr>
        <w:t xml:space="preserve"> </w:t>
      </w:r>
      <w:r>
        <w:rPr>
          <w:sz w:val="20"/>
        </w:rPr>
        <w:t>the</w:t>
      </w:r>
      <w:r>
        <w:rPr>
          <w:spacing w:val="-7"/>
          <w:sz w:val="20"/>
        </w:rPr>
        <w:t xml:space="preserve"> </w:t>
      </w:r>
      <w:r>
        <w:rPr>
          <w:sz w:val="20"/>
        </w:rPr>
        <w:t>Network</w:t>
      </w:r>
      <w:r>
        <w:rPr>
          <w:spacing w:val="-3"/>
          <w:sz w:val="20"/>
        </w:rPr>
        <w:t xml:space="preserve"> </w:t>
      </w:r>
      <w:r>
        <w:rPr>
          <w:sz w:val="20"/>
        </w:rPr>
        <w:t>Connections</w:t>
      </w:r>
      <w:r>
        <w:rPr>
          <w:spacing w:val="-3"/>
          <w:sz w:val="20"/>
        </w:rPr>
        <w:t xml:space="preserve"> </w:t>
      </w:r>
      <w:r>
        <w:rPr>
          <w:sz w:val="20"/>
        </w:rPr>
        <w:t>window,</w:t>
      </w:r>
      <w:r>
        <w:rPr>
          <w:spacing w:val="-7"/>
          <w:sz w:val="20"/>
        </w:rPr>
        <w:t xml:space="preserve"> </w:t>
      </w:r>
      <w:r>
        <w:rPr>
          <w:sz w:val="20"/>
        </w:rPr>
        <w:t>disable</w:t>
      </w:r>
      <w:r>
        <w:rPr>
          <w:spacing w:val="-5"/>
          <w:sz w:val="20"/>
        </w:rPr>
        <w:t xml:space="preserve"> </w:t>
      </w:r>
      <w:r>
        <w:rPr>
          <w:sz w:val="20"/>
        </w:rPr>
        <w:t>all</w:t>
      </w:r>
      <w:r>
        <w:rPr>
          <w:spacing w:val="-8"/>
          <w:sz w:val="20"/>
        </w:rPr>
        <w:t xml:space="preserve"> </w:t>
      </w:r>
      <w:r>
        <w:rPr>
          <w:sz w:val="20"/>
        </w:rPr>
        <w:t>the</w:t>
      </w:r>
      <w:r>
        <w:rPr>
          <w:spacing w:val="-7"/>
          <w:sz w:val="20"/>
        </w:rPr>
        <w:t xml:space="preserve"> </w:t>
      </w:r>
      <w:r>
        <w:rPr>
          <w:b/>
          <w:sz w:val="20"/>
        </w:rPr>
        <w:t>Wi-Fi</w:t>
      </w:r>
      <w:r>
        <w:rPr>
          <w:b/>
          <w:spacing w:val="-7"/>
          <w:sz w:val="20"/>
        </w:rPr>
        <w:t xml:space="preserve"> </w:t>
      </w:r>
      <w:r>
        <w:rPr>
          <w:sz w:val="20"/>
        </w:rPr>
        <w:t>and</w:t>
      </w:r>
      <w:r>
        <w:rPr>
          <w:spacing w:val="-5"/>
          <w:sz w:val="20"/>
        </w:rPr>
        <w:t xml:space="preserve"> </w:t>
      </w:r>
      <w:r>
        <w:rPr>
          <w:b/>
          <w:sz w:val="20"/>
        </w:rPr>
        <w:t>Ethernet</w:t>
      </w:r>
      <w:r>
        <w:rPr>
          <w:b/>
          <w:spacing w:val="-6"/>
          <w:sz w:val="20"/>
        </w:rPr>
        <w:t xml:space="preserve"> </w:t>
      </w:r>
      <w:r>
        <w:rPr>
          <w:spacing w:val="-2"/>
          <w:sz w:val="20"/>
        </w:rPr>
        <w:t>adapters.</w:t>
      </w:r>
    </w:p>
    <w:p>
      <w:pPr>
        <w:pStyle w:val="9"/>
        <w:numPr>
          <w:ilvl w:val="0"/>
          <w:numId w:val="6"/>
        </w:numPr>
        <w:tabs>
          <w:tab w:val="left" w:pos="1018"/>
          <w:tab w:val="left" w:pos="1020"/>
        </w:tabs>
        <w:spacing w:before="120" w:after="0" w:line="240" w:lineRule="auto"/>
        <w:ind w:left="1020" w:right="240" w:hanging="360"/>
        <w:jc w:val="left"/>
        <w:rPr>
          <w:sz w:val="20"/>
        </w:rPr>
      </w:pPr>
      <w:r>
        <w:rPr>
          <w:sz w:val="20"/>
        </w:rPr>
        <w:t>The</w:t>
      </w:r>
      <w:r>
        <w:rPr>
          <w:spacing w:val="-5"/>
          <w:sz w:val="20"/>
        </w:rPr>
        <w:t xml:space="preserve"> </w:t>
      </w:r>
      <w:r>
        <w:rPr>
          <w:sz w:val="20"/>
        </w:rPr>
        <w:t>system</w:t>
      </w:r>
      <w:r>
        <w:rPr>
          <w:spacing w:val="-1"/>
          <w:sz w:val="20"/>
        </w:rPr>
        <w:t xml:space="preserve"> </w:t>
      </w:r>
      <w:r>
        <w:rPr>
          <w:sz w:val="20"/>
        </w:rPr>
        <w:t>tray</w:t>
      </w:r>
      <w:r>
        <w:rPr>
          <w:spacing w:val="-7"/>
          <w:sz w:val="20"/>
        </w:rPr>
        <w:t xml:space="preserve"> </w:t>
      </w:r>
      <w:r>
        <w:rPr>
          <w:sz w:val="20"/>
        </w:rPr>
        <w:t>now</w:t>
      </w:r>
      <w:r>
        <w:rPr>
          <w:spacing w:val="-6"/>
          <w:sz w:val="20"/>
        </w:rPr>
        <w:t xml:space="preserve"> </w:t>
      </w:r>
      <w:r>
        <w:rPr>
          <w:sz w:val="20"/>
        </w:rPr>
        <w:t>displays</w:t>
      </w:r>
      <w:r>
        <w:rPr>
          <w:spacing w:val="-2"/>
          <w:sz w:val="20"/>
        </w:rPr>
        <w:t xml:space="preserve"> </w:t>
      </w:r>
      <w:r>
        <w:rPr>
          <w:sz w:val="20"/>
        </w:rPr>
        <w:t xml:space="preserve">the </w:t>
      </w:r>
      <w:r>
        <w:rPr>
          <w:b/>
          <w:sz w:val="20"/>
        </w:rPr>
        <w:t>Network</w:t>
      </w:r>
      <w:r>
        <w:rPr>
          <w:b/>
          <w:spacing w:val="-4"/>
          <w:sz w:val="20"/>
        </w:rPr>
        <w:t xml:space="preserve"> </w:t>
      </w:r>
      <w:r>
        <w:rPr>
          <w:b/>
          <w:sz w:val="20"/>
        </w:rPr>
        <w:t>Disabled</w:t>
      </w:r>
      <w:r>
        <w:rPr>
          <w:b/>
          <w:spacing w:val="-3"/>
          <w:sz w:val="20"/>
        </w:rPr>
        <w:t xml:space="preserve"> </w:t>
      </w:r>
      <w:r>
        <w:rPr>
          <w:sz w:val="20"/>
        </w:rPr>
        <w:t>icon,</w:t>
      </w:r>
      <w:r>
        <w:rPr>
          <w:spacing w:val="-2"/>
          <w:sz w:val="20"/>
        </w:rPr>
        <w:t xml:space="preserve"> </w:t>
      </w:r>
      <w:r>
        <w:rPr>
          <w:sz w:val="20"/>
        </w:rPr>
        <w:t>which</w:t>
      </w:r>
      <w:r>
        <w:rPr>
          <w:spacing w:val="-4"/>
          <w:sz w:val="20"/>
        </w:rPr>
        <w:t xml:space="preserve"> </w:t>
      </w:r>
      <w:r>
        <w:rPr>
          <w:sz w:val="20"/>
        </w:rPr>
        <w:t>indicates</w:t>
      </w:r>
      <w:r>
        <w:rPr>
          <w:spacing w:val="-3"/>
          <w:sz w:val="20"/>
        </w:rPr>
        <w:t xml:space="preserve"> </w:t>
      </w:r>
      <w:r>
        <w:rPr>
          <w:sz w:val="20"/>
        </w:rPr>
        <w:t>that</w:t>
      </w:r>
      <w:r>
        <w:rPr>
          <w:spacing w:val="-4"/>
          <w:sz w:val="20"/>
        </w:rPr>
        <w:t xml:space="preserve"> </w:t>
      </w:r>
      <w:r>
        <w:rPr>
          <w:sz w:val="20"/>
        </w:rPr>
        <w:t>network</w:t>
      </w:r>
      <w:r>
        <w:rPr>
          <w:spacing w:val="-1"/>
          <w:sz w:val="20"/>
        </w:rPr>
        <w:t xml:space="preserve"> </w:t>
      </w:r>
      <w:r>
        <w:rPr>
          <w:sz w:val="20"/>
        </w:rPr>
        <w:t>connectivity</w:t>
      </w:r>
      <w:r>
        <w:rPr>
          <w:spacing w:val="-5"/>
          <w:sz w:val="20"/>
        </w:rPr>
        <w:t xml:space="preserve"> </w:t>
      </w:r>
      <w:r>
        <w:rPr>
          <w:sz w:val="20"/>
        </w:rPr>
        <w:t>has been disabled.</w:t>
      </w:r>
    </w:p>
    <w:p>
      <w:pPr>
        <w:pStyle w:val="9"/>
        <w:numPr>
          <w:ilvl w:val="0"/>
          <w:numId w:val="6"/>
        </w:numPr>
        <w:tabs>
          <w:tab w:val="left" w:pos="1020"/>
        </w:tabs>
        <w:spacing w:before="121" w:after="0" w:line="240" w:lineRule="auto"/>
        <w:ind w:left="1020" w:right="0" w:hanging="360"/>
        <w:jc w:val="left"/>
        <w:rPr>
          <w:sz w:val="20"/>
        </w:rPr>
      </w:pPr>
      <w:r>
        <w:rPr>
          <w:sz w:val="20"/>
        </w:rPr>
        <w:t>You</w:t>
      </w:r>
      <w:r>
        <w:rPr>
          <w:spacing w:val="-7"/>
          <w:sz w:val="20"/>
        </w:rPr>
        <w:t xml:space="preserve"> </w:t>
      </w:r>
      <w:r>
        <w:rPr>
          <w:sz w:val="20"/>
        </w:rPr>
        <w:t>can</w:t>
      </w:r>
      <w:r>
        <w:rPr>
          <w:spacing w:val="-6"/>
          <w:sz w:val="20"/>
        </w:rPr>
        <w:t xml:space="preserve"> </w:t>
      </w:r>
      <w:r>
        <w:rPr>
          <w:sz w:val="20"/>
        </w:rPr>
        <w:t>click</w:t>
      </w:r>
      <w:r>
        <w:rPr>
          <w:spacing w:val="-2"/>
          <w:sz w:val="20"/>
        </w:rPr>
        <w:t xml:space="preserve"> </w:t>
      </w:r>
      <w:r>
        <w:rPr>
          <w:sz w:val="20"/>
        </w:rPr>
        <w:t>this</w:t>
      </w:r>
      <w:r>
        <w:rPr>
          <w:spacing w:val="-5"/>
          <w:sz w:val="20"/>
        </w:rPr>
        <w:t xml:space="preserve"> </w:t>
      </w:r>
      <w:r>
        <w:rPr>
          <w:sz w:val="20"/>
        </w:rPr>
        <w:t>icon</w:t>
      </w:r>
      <w:r>
        <w:rPr>
          <w:spacing w:val="-6"/>
          <w:sz w:val="20"/>
        </w:rPr>
        <w:t xml:space="preserve"> </w:t>
      </w:r>
      <w:r>
        <w:rPr>
          <w:sz w:val="20"/>
        </w:rPr>
        <w:t>to</w:t>
      </w:r>
      <w:r>
        <w:rPr>
          <w:spacing w:val="-6"/>
          <w:sz w:val="20"/>
        </w:rPr>
        <w:t xml:space="preserve"> </w:t>
      </w:r>
      <w:r>
        <w:rPr>
          <w:sz w:val="20"/>
        </w:rPr>
        <w:t>return</w:t>
      </w:r>
      <w:r>
        <w:rPr>
          <w:spacing w:val="-5"/>
          <w:sz w:val="20"/>
        </w:rPr>
        <w:t xml:space="preserve"> </w:t>
      </w:r>
      <w:r>
        <w:rPr>
          <w:sz w:val="20"/>
        </w:rPr>
        <w:t>to</w:t>
      </w:r>
      <w:r>
        <w:rPr>
          <w:spacing w:val="-5"/>
          <w:sz w:val="20"/>
        </w:rPr>
        <w:t xml:space="preserve"> </w:t>
      </w:r>
      <w:r>
        <w:rPr>
          <w:sz w:val="20"/>
        </w:rPr>
        <w:t>the</w:t>
      </w:r>
      <w:r>
        <w:rPr>
          <w:spacing w:val="-1"/>
          <w:sz w:val="20"/>
        </w:rPr>
        <w:t xml:space="preserve"> </w:t>
      </w:r>
      <w:r>
        <w:rPr>
          <w:sz w:val="20"/>
        </w:rPr>
        <w:t>Network</w:t>
      </w:r>
      <w:r>
        <w:rPr>
          <w:spacing w:val="-2"/>
          <w:sz w:val="20"/>
        </w:rPr>
        <w:t xml:space="preserve"> </w:t>
      </w:r>
      <w:r>
        <w:rPr>
          <w:sz w:val="20"/>
        </w:rPr>
        <w:t>and</w:t>
      </w:r>
      <w:r>
        <w:rPr>
          <w:spacing w:val="-6"/>
          <w:sz w:val="20"/>
        </w:rPr>
        <w:t xml:space="preserve"> </w:t>
      </w:r>
      <w:r>
        <w:rPr>
          <w:sz w:val="20"/>
        </w:rPr>
        <w:t>Internet</w:t>
      </w:r>
      <w:r>
        <w:rPr>
          <w:spacing w:val="-6"/>
          <w:sz w:val="20"/>
        </w:rPr>
        <w:t xml:space="preserve"> </w:t>
      </w:r>
      <w:r>
        <w:rPr>
          <w:spacing w:val="-2"/>
          <w:sz w:val="20"/>
        </w:rPr>
        <w:t>settings.</w:t>
      </w:r>
    </w:p>
    <w:p>
      <w:pPr>
        <w:pStyle w:val="9"/>
        <w:numPr>
          <w:ilvl w:val="0"/>
          <w:numId w:val="6"/>
        </w:numPr>
        <w:tabs>
          <w:tab w:val="left" w:pos="1018"/>
          <w:tab w:val="left" w:pos="1020"/>
        </w:tabs>
        <w:spacing w:before="118" w:after="0" w:line="240" w:lineRule="auto"/>
        <w:ind w:left="1020" w:right="448" w:hanging="360"/>
        <w:jc w:val="left"/>
        <w:rPr>
          <w:sz w:val="20"/>
        </w:rPr>
      </w:pPr>
      <w:r>
        <w:rPr>
          <w:sz w:val="20"/>
        </w:rPr>
        <w:t>In</w:t>
      </w:r>
      <w:r>
        <w:rPr>
          <w:spacing w:val="-5"/>
          <w:sz w:val="20"/>
        </w:rPr>
        <w:t xml:space="preserve"> </w:t>
      </w:r>
      <w:r>
        <w:rPr>
          <w:sz w:val="20"/>
        </w:rPr>
        <w:t>the</w:t>
      </w:r>
      <w:r>
        <w:rPr>
          <w:spacing w:val="-4"/>
          <w:sz w:val="20"/>
        </w:rPr>
        <w:t xml:space="preserve"> </w:t>
      </w:r>
      <w:r>
        <w:rPr>
          <w:sz w:val="20"/>
        </w:rPr>
        <w:t>Network and</w:t>
      </w:r>
      <w:r>
        <w:rPr>
          <w:spacing w:val="-4"/>
          <w:sz w:val="20"/>
        </w:rPr>
        <w:t xml:space="preserve"> </w:t>
      </w:r>
      <w:r>
        <w:rPr>
          <w:sz w:val="20"/>
        </w:rPr>
        <w:t>Internet</w:t>
      </w:r>
      <w:r>
        <w:rPr>
          <w:spacing w:val="-2"/>
          <w:sz w:val="20"/>
        </w:rPr>
        <w:t xml:space="preserve"> </w:t>
      </w:r>
      <w:r>
        <w:rPr>
          <w:sz w:val="20"/>
        </w:rPr>
        <w:t>settings</w:t>
      </w:r>
      <w:r>
        <w:rPr>
          <w:spacing w:val="-1"/>
          <w:sz w:val="20"/>
        </w:rPr>
        <w:t xml:space="preserve"> </w:t>
      </w:r>
      <w:r>
        <w:rPr>
          <w:sz w:val="20"/>
        </w:rPr>
        <w:t>window,</w:t>
      </w:r>
      <w:r>
        <w:rPr>
          <w:spacing w:val="-2"/>
          <w:sz w:val="20"/>
        </w:rPr>
        <w:t xml:space="preserve"> </w:t>
      </w:r>
      <w:r>
        <w:rPr>
          <w:sz w:val="20"/>
        </w:rPr>
        <w:t>you</w:t>
      </w:r>
      <w:r>
        <w:rPr>
          <w:spacing w:val="-4"/>
          <w:sz w:val="20"/>
        </w:rPr>
        <w:t xml:space="preserve"> </w:t>
      </w:r>
      <w:r>
        <w:rPr>
          <w:sz w:val="20"/>
        </w:rPr>
        <w:t>can</w:t>
      </w:r>
      <w:r>
        <w:rPr>
          <w:spacing w:val="-4"/>
          <w:sz w:val="20"/>
        </w:rPr>
        <w:t xml:space="preserve"> </w:t>
      </w:r>
      <w:r>
        <w:rPr>
          <w:sz w:val="20"/>
        </w:rPr>
        <w:t xml:space="preserve">click </w:t>
      </w:r>
      <w:r>
        <w:rPr>
          <w:b/>
          <w:sz w:val="20"/>
        </w:rPr>
        <w:t>Troubleshoot</w:t>
      </w:r>
      <w:r>
        <w:rPr>
          <w:b/>
          <w:spacing w:val="-1"/>
          <w:sz w:val="20"/>
        </w:rPr>
        <w:t xml:space="preserve"> </w:t>
      </w:r>
      <w:r>
        <w:rPr>
          <w:sz w:val="20"/>
        </w:rPr>
        <w:t>to</w:t>
      </w:r>
      <w:r>
        <w:rPr>
          <w:spacing w:val="-5"/>
          <w:sz w:val="20"/>
        </w:rPr>
        <w:t xml:space="preserve"> </w:t>
      </w:r>
      <w:r>
        <w:rPr>
          <w:sz w:val="20"/>
        </w:rPr>
        <w:t>use</w:t>
      </w:r>
      <w:r>
        <w:rPr>
          <w:spacing w:val="-4"/>
          <w:sz w:val="20"/>
        </w:rPr>
        <w:t xml:space="preserve"> </w:t>
      </w:r>
      <w:r>
        <w:rPr>
          <w:sz w:val="20"/>
        </w:rPr>
        <w:t>the</w:t>
      </w:r>
      <w:r>
        <w:rPr>
          <w:spacing w:val="-4"/>
          <w:sz w:val="20"/>
        </w:rPr>
        <w:t xml:space="preserve"> </w:t>
      </w:r>
      <w:r>
        <w:rPr>
          <w:sz w:val="20"/>
        </w:rPr>
        <w:t>PC</w:t>
      </w:r>
      <w:r>
        <w:rPr>
          <w:spacing w:val="-1"/>
          <w:sz w:val="20"/>
        </w:rPr>
        <w:t xml:space="preserve"> </w:t>
      </w:r>
      <w:r>
        <w:rPr>
          <w:sz w:val="20"/>
        </w:rPr>
        <w:t>to</w:t>
      </w:r>
      <w:r>
        <w:rPr>
          <w:spacing w:val="-5"/>
          <w:sz w:val="20"/>
        </w:rPr>
        <w:t xml:space="preserve"> </w:t>
      </w:r>
      <w:r>
        <w:rPr>
          <w:sz w:val="20"/>
        </w:rPr>
        <w:t>resolve</w:t>
      </w:r>
      <w:r>
        <w:rPr>
          <w:spacing w:val="-4"/>
          <w:sz w:val="20"/>
        </w:rPr>
        <w:t xml:space="preserve"> </w:t>
      </w:r>
      <w:r>
        <w:rPr>
          <w:sz w:val="20"/>
        </w:rPr>
        <w:t>the network issue for you.</w:t>
      </w:r>
    </w:p>
    <w:p>
      <w:pPr>
        <w:pStyle w:val="9"/>
        <w:numPr>
          <w:ilvl w:val="0"/>
          <w:numId w:val="6"/>
        </w:numPr>
        <w:tabs>
          <w:tab w:val="left" w:pos="1018"/>
          <w:tab w:val="left" w:pos="1020"/>
        </w:tabs>
        <w:spacing w:before="121" w:after="0" w:line="240" w:lineRule="auto"/>
        <w:ind w:left="1020" w:right="785" w:hanging="360"/>
        <w:jc w:val="left"/>
        <w:rPr>
          <w:sz w:val="20"/>
        </w:rPr>
      </w:pPr>
      <w:r>
        <w:rPr>
          <w:sz w:val="20"/>
        </w:rPr>
        <w:t>If</w:t>
      </w:r>
      <w:r>
        <w:rPr>
          <w:spacing w:val="-2"/>
          <w:sz w:val="20"/>
        </w:rPr>
        <w:t xml:space="preserve"> </w:t>
      </w:r>
      <w:r>
        <w:rPr>
          <w:sz w:val="20"/>
        </w:rPr>
        <w:t>troubleshooting</w:t>
      </w:r>
      <w:r>
        <w:rPr>
          <w:spacing w:val="-2"/>
          <w:sz w:val="20"/>
        </w:rPr>
        <w:t xml:space="preserve"> </w:t>
      </w:r>
      <w:r>
        <w:rPr>
          <w:sz w:val="20"/>
        </w:rPr>
        <w:t>did</w:t>
      </w:r>
      <w:r>
        <w:rPr>
          <w:spacing w:val="-4"/>
          <w:sz w:val="20"/>
        </w:rPr>
        <w:t xml:space="preserve"> </w:t>
      </w:r>
      <w:r>
        <w:rPr>
          <w:sz w:val="20"/>
        </w:rPr>
        <w:t>not</w:t>
      </w:r>
      <w:r>
        <w:rPr>
          <w:spacing w:val="-4"/>
          <w:sz w:val="20"/>
        </w:rPr>
        <w:t xml:space="preserve"> </w:t>
      </w:r>
      <w:r>
        <w:rPr>
          <w:sz w:val="20"/>
        </w:rPr>
        <w:t>enable</w:t>
      </w:r>
      <w:r>
        <w:rPr>
          <w:spacing w:val="-4"/>
          <w:sz w:val="20"/>
        </w:rPr>
        <w:t xml:space="preserve"> </w:t>
      </w:r>
      <w:r>
        <w:rPr>
          <w:sz w:val="20"/>
        </w:rPr>
        <w:t>one</w:t>
      </w:r>
      <w:r>
        <w:rPr>
          <w:spacing w:val="-3"/>
          <w:sz w:val="20"/>
        </w:rPr>
        <w:t xml:space="preserve"> </w:t>
      </w:r>
      <w:r>
        <w:rPr>
          <w:sz w:val="20"/>
        </w:rPr>
        <w:t>of your</w:t>
      </w:r>
      <w:r>
        <w:rPr>
          <w:spacing w:val="-3"/>
          <w:sz w:val="20"/>
        </w:rPr>
        <w:t xml:space="preserve"> </w:t>
      </w:r>
      <w:r>
        <w:rPr>
          <w:sz w:val="20"/>
        </w:rPr>
        <w:t>NICs,</w:t>
      </w:r>
      <w:r>
        <w:rPr>
          <w:spacing w:val="-4"/>
          <w:sz w:val="20"/>
        </w:rPr>
        <w:t xml:space="preserve"> </w:t>
      </w:r>
      <w:r>
        <w:rPr>
          <w:sz w:val="20"/>
        </w:rPr>
        <w:t>then</w:t>
      </w:r>
      <w:r>
        <w:rPr>
          <w:spacing w:val="-2"/>
          <w:sz w:val="20"/>
        </w:rPr>
        <w:t xml:space="preserve"> </w:t>
      </w:r>
      <w:r>
        <w:rPr>
          <w:sz w:val="20"/>
        </w:rPr>
        <w:t>you</w:t>
      </w:r>
      <w:r>
        <w:rPr>
          <w:spacing w:val="-4"/>
          <w:sz w:val="20"/>
        </w:rPr>
        <w:t xml:space="preserve"> </w:t>
      </w:r>
      <w:r>
        <w:rPr>
          <w:sz w:val="20"/>
        </w:rPr>
        <w:t>should</w:t>
      </w:r>
      <w:r>
        <w:rPr>
          <w:spacing w:val="-4"/>
          <w:sz w:val="20"/>
        </w:rPr>
        <w:t xml:space="preserve"> </w:t>
      </w:r>
      <w:r>
        <w:rPr>
          <w:sz w:val="20"/>
        </w:rPr>
        <w:t>do</w:t>
      </w:r>
      <w:r>
        <w:rPr>
          <w:spacing w:val="-2"/>
          <w:sz w:val="20"/>
        </w:rPr>
        <w:t xml:space="preserve"> </w:t>
      </w:r>
      <w:r>
        <w:rPr>
          <w:sz w:val="20"/>
        </w:rPr>
        <w:t>this</w:t>
      </w:r>
      <w:r>
        <w:rPr>
          <w:spacing w:val="-3"/>
          <w:sz w:val="20"/>
        </w:rPr>
        <w:t xml:space="preserve"> </w:t>
      </w:r>
      <w:r>
        <w:rPr>
          <w:sz w:val="20"/>
        </w:rPr>
        <w:t>manually</w:t>
      </w:r>
      <w:r>
        <w:rPr>
          <w:spacing w:val="-7"/>
          <w:sz w:val="20"/>
        </w:rPr>
        <w:t xml:space="preserve"> </w:t>
      </w:r>
      <w:r>
        <w:rPr>
          <w:sz w:val="20"/>
        </w:rPr>
        <w:t>to</w:t>
      </w:r>
      <w:r>
        <w:rPr>
          <w:spacing w:val="-2"/>
          <w:sz w:val="20"/>
        </w:rPr>
        <w:t xml:space="preserve"> </w:t>
      </w:r>
      <w:r>
        <w:rPr>
          <w:sz w:val="20"/>
        </w:rPr>
        <w:t>restore</w:t>
      </w:r>
      <w:r>
        <w:rPr>
          <w:spacing w:val="-4"/>
          <w:sz w:val="20"/>
        </w:rPr>
        <w:t xml:space="preserve"> </w:t>
      </w:r>
      <w:r>
        <w:rPr>
          <w:sz w:val="20"/>
        </w:rPr>
        <w:t>the network connectivity of your PC.</w:t>
      </w:r>
    </w:p>
    <w:p>
      <w:pPr>
        <w:pStyle w:val="6"/>
        <w:spacing w:before="121"/>
        <w:ind w:left="1020"/>
      </w:pPr>
      <w:r>
        <w:rPr>
          <w:b/>
        </w:rPr>
        <w:t>Note</w:t>
      </w:r>
      <w:r>
        <w:t>:</w:t>
      </w:r>
      <w:r>
        <w:rPr>
          <w:spacing w:val="-7"/>
        </w:rPr>
        <w:t xml:space="preserve"> </w:t>
      </w:r>
      <w:r>
        <w:t>If</w:t>
      </w:r>
      <w:r>
        <w:rPr>
          <w:spacing w:val="-5"/>
        </w:rPr>
        <w:t xml:space="preserve"> </w:t>
      </w:r>
      <w:r>
        <w:t>a</w:t>
      </w:r>
      <w:r>
        <w:rPr>
          <w:spacing w:val="-8"/>
        </w:rPr>
        <w:t xml:space="preserve"> </w:t>
      </w:r>
      <w:r>
        <w:t>network</w:t>
      </w:r>
      <w:r>
        <w:rPr>
          <w:spacing w:val="-3"/>
        </w:rPr>
        <w:t xml:space="preserve"> </w:t>
      </w:r>
      <w:r>
        <w:t>adapter</w:t>
      </w:r>
      <w:r>
        <w:rPr>
          <w:spacing w:val="-4"/>
        </w:rPr>
        <w:t xml:space="preserve"> </w:t>
      </w:r>
      <w:r>
        <w:t>is</w:t>
      </w:r>
      <w:r>
        <w:rPr>
          <w:spacing w:val="-6"/>
        </w:rPr>
        <w:t xml:space="preserve"> </w:t>
      </w:r>
      <w:r>
        <w:t>enabled</w:t>
      </w:r>
      <w:r>
        <w:rPr>
          <w:spacing w:val="-5"/>
        </w:rPr>
        <w:t xml:space="preserve"> </w:t>
      </w:r>
      <w:r>
        <w:t>and</w:t>
      </w:r>
      <w:r>
        <w:rPr>
          <w:spacing w:val="-7"/>
        </w:rPr>
        <w:t xml:space="preserve"> </w:t>
      </w:r>
      <w:r>
        <w:t>the</w:t>
      </w:r>
      <w:r>
        <w:rPr>
          <w:spacing w:val="-7"/>
        </w:rPr>
        <w:t xml:space="preserve"> </w:t>
      </w:r>
      <w:r>
        <w:t>NIC</w:t>
      </w:r>
      <w:r>
        <w:rPr>
          <w:spacing w:val="-5"/>
        </w:rPr>
        <w:t xml:space="preserve"> </w:t>
      </w:r>
      <w:r>
        <w:t>is</w:t>
      </w:r>
      <w:r>
        <w:rPr>
          <w:spacing w:val="-5"/>
        </w:rPr>
        <w:t xml:space="preserve"> </w:t>
      </w:r>
      <w:r>
        <w:t>unable</w:t>
      </w:r>
      <w:r>
        <w:rPr>
          <w:spacing w:val="-7"/>
        </w:rPr>
        <w:t xml:space="preserve"> </w:t>
      </w:r>
      <w:r>
        <w:t>to</w:t>
      </w:r>
      <w:r>
        <w:rPr>
          <w:spacing w:val="-7"/>
        </w:rPr>
        <w:t xml:space="preserve"> </w:t>
      </w:r>
      <w:r>
        <w:t>establish</w:t>
      </w:r>
      <w:r>
        <w:rPr>
          <w:spacing w:val="-7"/>
        </w:rPr>
        <w:t xml:space="preserve"> </w:t>
      </w:r>
      <w:r>
        <w:t>network</w:t>
      </w:r>
      <w:r>
        <w:rPr>
          <w:spacing w:val="-3"/>
        </w:rPr>
        <w:t xml:space="preserve"> </w:t>
      </w:r>
      <w:r>
        <w:t>connectivity,</w:t>
      </w:r>
      <w:r>
        <w:rPr>
          <w:spacing w:val="-5"/>
        </w:rPr>
        <w:t xml:space="preserve"> </w:t>
      </w:r>
      <w:r>
        <w:t>then</w:t>
      </w:r>
      <w:r>
        <w:rPr>
          <w:spacing w:val="-8"/>
        </w:rPr>
        <w:t xml:space="preserve"> </w:t>
      </w:r>
      <w:r>
        <w:rPr>
          <w:spacing w:val="-5"/>
        </w:rPr>
        <w:t>the</w:t>
      </w:r>
    </w:p>
    <w:p>
      <w:pPr>
        <w:spacing w:before="0"/>
        <w:ind w:left="1020" w:right="0" w:firstLine="0"/>
        <w:jc w:val="left"/>
        <w:rPr>
          <w:sz w:val="20"/>
        </w:rPr>
      </w:pPr>
      <w:r>
        <w:rPr>
          <w:b/>
          <w:sz w:val="20"/>
        </w:rPr>
        <w:t>Network</w:t>
      </w:r>
      <w:r>
        <w:rPr>
          <w:b/>
          <w:spacing w:val="-8"/>
          <w:sz w:val="20"/>
        </w:rPr>
        <w:t xml:space="preserve"> </w:t>
      </w:r>
      <w:r>
        <w:rPr>
          <w:b/>
          <w:sz w:val="20"/>
        </w:rPr>
        <w:t>Problem</w:t>
      </w:r>
      <w:r>
        <w:rPr>
          <w:b/>
          <w:spacing w:val="-4"/>
          <w:sz w:val="20"/>
        </w:rPr>
        <w:t xml:space="preserve"> </w:t>
      </w:r>
      <w:r>
        <w:rPr>
          <w:sz w:val="20"/>
        </w:rPr>
        <w:t>icon</w:t>
      </w:r>
      <w:r>
        <w:rPr>
          <w:spacing w:val="-5"/>
          <w:sz w:val="20"/>
        </w:rPr>
        <w:t xml:space="preserve"> </w:t>
      </w:r>
      <w:r>
        <w:rPr>
          <w:sz w:val="20"/>
        </w:rPr>
        <w:t>appears</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system</w:t>
      </w:r>
      <w:r>
        <w:rPr>
          <w:spacing w:val="-4"/>
          <w:sz w:val="20"/>
        </w:rPr>
        <w:t xml:space="preserve"> tray.</w:t>
      </w:r>
    </w:p>
    <w:p>
      <w:pPr>
        <w:pStyle w:val="6"/>
        <w:spacing w:before="119"/>
        <w:ind w:left="660"/>
      </w:pPr>
      <w:r>
        <w:t>If</w:t>
      </w:r>
      <w:r>
        <w:rPr>
          <w:spacing w:val="-5"/>
        </w:rPr>
        <w:t xml:space="preserve"> </w:t>
      </w:r>
      <w:r>
        <w:t>this</w:t>
      </w:r>
      <w:r>
        <w:rPr>
          <w:spacing w:val="-6"/>
        </w:rPr>
        <w:t xml:space="preserve"> </w:t>
      </w:r>
      <w:r>
        <w:t>icon</w:t>
      </w:r>
      <w:r>
        <w:rPr>
          <w:spacing w:val="-5"/>
        </w:rPr>
        <w:t xml:space="preserve"> </w:t>
      </w:r>
      <w:r>
        <w:t>appears,</w:t>
      </w:r>
      <w:r>
        <w:rPr>
          <w:spacing w:val="-5"/>
        </w:rPr>
        <w:t xml:space="preserve"> </w:t>
      </w:r>
      <w:r>
        <w:t>you</w:t>
      </w:r>
      <w:r>
        <w:rPr>
          <w:spacing w:val="-6"/>
        </w:rPr>
        <w:t xml:space="preserve"> </w:t>
      </w:r>
      <w:r>
        <w:t>can</w:t>
      </w:r>
      <w:r>
        <w:rPr>
          <w:spacing w:val="-7"/>
        </w:rPr>
        <w:t xml:space="preserve"> </w:t>
      </w:r>
      <w:r>
        <w:t>troubleshoot</w:t>
      </w:r>
      <w:r>
        <w:rPr>
          <w:spacing w:val="-5"/>
        </w:rPr>
        <w:t xml:space="preserve"> </w:t>
      </w:r>
      <w:r>
        <w:t>this</w:t>
      </w:r>
      <w:r>
        <w:rPr>
          <w:spacing w:val="-3"/>
        </w:rPr>
        <w:t xml:space="preserve"> </w:t>
      </w:r>
      <w:r>
        <w:t>issue</w:t>
      </w:r>
      <w:r>
        <w:rPr>
          <w:spacing w:val="-8"/>
        </w:rPr>
        <w:t xml:space="preserve"> </w:t>
      </w:r>
      <w:r>
        <w:t>just</w:t>
      </w:r>
      <w:r>
        <w:rPr>
          <w:spacing w:val="-6"/>
        </w:rPr>
        <w:t xml:space="preserve"> </w:t>
      </w:r>
      <w:r>
        <w:t>like</w:t>
      </w:r>
      <w:r>
        <w:rPr>
          <w:spacing w:val="-5"/>
        </w:rPr>
        <w:t xml:space="preserve"> </w:t>
      </w:r>
      <w:r>
        <w:t>you</w:t>
      </w:r>
      <w:r>
        <w:rPr>
          <w:spacing w:val="-6"/>
        </w:rPr>
        <w:t xml:space="preserve"> </w:t>
      </w:r>
      <w:r>
        <w:t>did</w:t>
      </w:r>
      <w:r>
        <w:rPr>
          <w:spacing w:val="-5"/>
        </w:rPr>
        <w:t xml:space="preserve"> </w:t>
      </w:r>
      <w:r>
        <w:t>in</w:t>
      </w:r>
      <w:r>
        <w:rPr>
          <w:spacing w:val="-5"/>
        </w:rPr>
        <w:t xml:space="preserve"> </w:t>
      </w:r>
      <w:r>
        <w:t>Step</w:t>
      </w:r>
      <w:r>
        <w:rPr>
          <w:spacing w:val="1"/>
        </w:rPr>
        <w:t xml:space="preserve"> </w:t>
      </w:r>
      <w:r>
        <w:rPr>
          <w:spacing w:val="-5"/>
        </w:rPr>
        <w:t>2c.</w:t>
      </w:r>
    </w:p>
    <w:p>
      <w:pPr>
        <w:pStyle w:val="6"/>
        <w:spacing w:before="11"/>
      </w:pPr>
    </w:p>
    <w:p>
      <w:pPr>
        <w:pStyle w:val="2"/>
        <w:spacing w:before="1"/>
      </w:pPr>
      <w:r>
        <w:t>Reflection</w:t>
      </w:r>
      <w:r>
        <w:rPr>
          <w:spacing w:val="-13"/>
        </w:rPr>
        <w:t xml:space="preserve"> </w:t>
      </w:r>
      <w:r>
        <w:rPr>
          <w:spacing w:val="-2"/>
        </w:rPr>
        <w:t>Question</w:t>
      </w:r>
    </w:p>
    <w:p>
      <w:pPr>
        <w:pStyle w:val="6"/>
        <w:spacing w:before="119"/>
        <w:ind w:left="660"/>
        <w:rPr>
          <w:spacing w:val="-5"/>
        </w:rPr>
      </w:pPr>
      <w:r>
        <w:t>Why</w:t>
      </w:r>
      <w:r>
        <w:rPr>
          <w:spacing w:val="-10"/>
        </w:rPr>
        <w:t xml:space="preserve"> </w:t>
      </w:r>
      <w:r>
        <w:t>would</w:t>
      </w:r>
      <w:r>
        <w:rPr>
          <w:spacing w:val="-3"/>
        </w:rPr>
        <w:t xml:space="preserve"> </w:t>
      </w:r>
      <w:r>
        <w:t>you</w:t>
      </w:r>
      <w:r>
        <w:rPr>
          <w:spacing w:val="-4"/>
        </w:rPr>
        <w:t xml:space="preserve"> </w:t>
      </w:r>
      <w:r>
        <w:t>activate</w:t>
      </w:r>
      <w:r>
        <w:rPr>
          <w:spacing w:val="-4"/>
        </w:rPr>
        <w:t xml:space="preserve"> </w:t>
      </w:r>
      <w:r>
        <w:t>more</w:t>
      </w:r>
      <w:r>
        <w:rPr>
          <w:spacing w:val="-5"/>
        </w:rPr>
        <w:t xml:space="preserve"> </w:t>
      </w:r>
      <w:r>
        <w:t>than</w:t>
      </w:r>
      <w:r>
        <w:rPr>
          <w:spacing w:val="-4"/>
        </w:rPr>
        <w:t xml:space="preserve"> </w:t>
      </w:r>
      <w:r>
        <w:t>one</w:t>
      </w:r>
      <w:r>
        <w:rPr>
          <w:spacing w:val="-6"/>
        </w:rPr>
        <w:t xml:space="preserve"> </w:t>
      </w:r>
      <w:r>
        <w:t>NIC</w:t>
      </w:r>
      <w:r>
        <w:rPr>
          <w:spacing w:val="-3"/>
        </w:rPr>
        <w:t xml:space="preserve"> </w:t>
      </w:r>
      <w:r>
        <w:t>on</w:t>
      </w:r>
      <w:r>
        <w:rPr>
          <w:spacing w:val="-5"/>
        </w:rPr>
        <w:t xml:space="preserve"> </w:t>
      </w:r>
      <w:r>
        <w:t>a</w:t>
      </w:r>
      <w:r>
        <w:rPr>
          <w:spacing w:val="-5"/>
        </w:rPr>
        <w:t xml:space="preserve"> PC?</w:t>
      </w:r>
    </w:p>
    <w:p>
      <w:pPr>
        <w:pStyle w:val="6"/>
        <w:spacing w:before="119"/>
        <w:ind w:left="660"/>
        <w:rPr>
          <w:b w:val="0"/>
          <w:bCs w:val="0"/>
          <w:spacing w:val="-5"/>
        </w:rPr>
      </w:pPr>
      <w:r>
        <w:rPr>
          <w:rFonts w:hint="default"/>
          <w:b w:val="0"/>
          <w:bCs w:val="0"/>
          <w:spacing w:val="-5"/>
        </w:rPr>
        <w:t>Multiple NICs can be used if more than one path is needed for the PC. One example of this would be if the PC is being used as a Proxy Server</w:t>
      </w:r>
    </w:p>
    <w:sectPr>
      <w:pgSz w:w="12240" w:h="15840"/>
      <w:pgMar w:top="1100" w:right="1000" w:bottom="900" w:left="780" w:header="787" w:footer="71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0" distR="0" simplePos="0" relativeHeight="251663360" behindDoc="1" locked="0" layoutInCell="1" allowOverlap="1">
              <wp:simplePos x="0" y="0"/>
              <wp:positionH relativeFrom="page">
                <wp:posOffset>673100</wp:posOffset>
              </wp:positionH>
              <wp:positionV relativeFrom="page">
                <wp:posOffset>9464040</wp:posOffset>
              </wp:positionV>
              <wp:extent cx="3293110" cy="150495"/>
              <wp:effectExtent l="0" t="0" r="0" b="0"/>
              <wp:wrapNone/>
              <wp:docPr id="1" name="Textbox 1"/>
              <wp:cNvGraphicFramePr/>
              <a:graphic xmlns:a="http://schemas.openxmlformats.org/drawingml/2006/main">
                <a:graphicData uri="http://schemas.microsoft.com/office/word/2010/wordprocessingShape">
                  <wps:wsp>
                    <wps:cNvSpPr txBox="1"/>
                    <wps:spPr>
                      <a:xfrm>
                        <a:off x="0" y="0"/>
                        <a:ext cx="3293110" cy="150495"/>
                      </a:xfrm>
                      <a:prstGeom prst="rect">
                        <a:avLst/>
                      </a:prstGeom>
                    </wps:spPr>
                    <wps:txbx>
                      <w:txbxContent>
                        <w:p>
                          <w:pPr>
                            <w:spacing w:before="21"/>
                            <w:ind w:left="20" w:right="0" w:firstLine="0"/>
                            <w:jc w:val="left"/>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 id="Textbox 1" o:spid="_x0000_s1026" o:spt="202" type="#_x0000_t202" style="position:absolute;left:0pt;margin-left:53pt;margin-top:745.2pt;height:11.85pt;width:259.3pt;mso-position-horizontal-relative:page;mso-position-vertical-relative:page;z-index:-251653120;mso-width-relative:page;mso-height-relative:page;" filled="f" stroked="f" coordsize="21600,21600" o:gfxdata="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MX8odoAAAANAQAADwAAAAAAAAABACAAAAAiAAAAZHJzL2Rvd25yZXYueG1sUEsBAhQAFAAAAAgA&#10;h07iQMDfywKxAQAAdAMAAA4AAAAAAAAAAQAgAAAAKQEAAGRycy9lMm9Eb2MueG1sUEsFBgAAAAAG&#10;AAYAWQEAAEwFAAAAAA==&#10;">
              <v:fill on="f" focussize="0,0"/>
              <v:stroke on="f"/>
              <v:imagedata o:title=""/>
              <o:lock v:ext="edit" aspectratio="f"/>
              <v:textbox inset="0mm,0mm,0mm,0mm">
                <w:txbxContent>
                  <w:p>
                    <w:pPr>
                      <w:spacing w:before="21"/>
                      <w:ind w:left="20" w:right="0" w:firstLine="0"/>
                      <w:jc w:val="left"/>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v:shape>
          </w:pict>
        </mc:Fallback>
      </mc:AlternateContent>
    </w:r>
    <w:r>
      <mc:AlternateContent>
        <mc:Choice Requires="wps">
          <w:drawing>
            <wp:anchor distT="0" distB="0" distL="0" distR="0" simplePos="0" relativeHeight="251664384" behindDoc="1" locked="0" layoutInCell="1" allowOverlap="1">
              <wp:simplePos x="0" y="0"/>
              <wp:positionH relativeFrom="page">
                <wp:posOffset>4846320</wp:posOffset>
              </wp:positionH>
              <wp:positionV relativeFrom="page">
                <wp:posOffset>9474200</wp:posOffset>
              </wp:positionV>
              <wp:extent cx="547370" cy="139700"/>
              <wp:effectExtent l="0" t="0" r="0" b="0"/>
              <wp:wrapNone/>
              <wp:docPr id="2" name="Textbox 2"/>
              <wp:cNvGraphicFramePr/>
              <a:graphic xmlns:a="http://schemas.openxmlformats.org/drawingml/2006/main">
                <a:graphicData uri="http://schemas.microsoft.com/office/word/2010/wordprocessingShape">
                  <wps:wsp>
                    <wps:cNvSpPr txBox="1"/>
                    <wps:spPr>
                      <a:xfrm>
                        <a:off x="0" y="0"/>
                        <a:ext cx="547370" cy="139700"/>
                      </a:xfrm>
                      <a:prstGeom prst="rect">
                        <a:avLst/>
                      </a:prstGeom>
                    </wps:spPr>
                    <wps:txbx>
                      <w:txbxContent>
                        <w:p>
                          <w:pPr>
                            <w:spacing w:before="15"/>
                            <w:ind w:left="20" w:right="0" w:firstLine="0"/>
                            <w:jc w:val="left"/>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381.6pt;margin-top:746pt;height:11pt;width:43.1pt;mso-position-horizontal-relative:page;mso-position-vertical-relative:page;z-index:-251652096;mso-width-relative:page;mso-height-relative:page;" filled="f" stroked="f" coordsize="21600,21600" o:gfxdata="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sBrTU2wAAAA0BAAAPAAAAAAAAAAEAIAAAACIAAABkcnMvZG93bnJldi54bWxQSwECFAAUAAAA&#10;CACHTuJAIozoj7IBAABzAwAADgAAAAAAAAABACAAAAAqAQAAZHJzL2Uyb0RvYy54bWxQSwUGAAAA&#10;AAYABgBZAQAATgUAAAAA&#10;">
              <v:fill on="f" focussize="0,0"/>
              <v:stroke on="f"/>
              <v:imagedata o:title=""/>
              <o:lock v:ext="edit" aspectratio="f"/>
              <v:textbox inset="0mm,0mm,0mm,0mm">
                <w:txbxContent>
                  <w:p>
                    <w:pPr>
                      <w:spacing w:before="15"/>
                      <w:ind w:left="20" w:right="0" w:firstLine="0"/>
                      <w:jc w:val="left"/>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v:textbox>
            </v:shape>
          </w:pict>
        </mc:Fallback>
      </mc:AlternateContent>
    </w:r>
    <w:r>
      <mc:AlternateContent>
        <mc:Choice Requires="wps">
          <w:drawing>
            <wp:anchor distT="0" distB="0" distL="0" distR="0" simplePos="0" relativeHeight="251664384" behindDoc="1" locked="0" layoutInCell="1" allowOverlap="1">
              <wp:simplePos x="0" y="0"/>
              <wp:positionH relativeFrom="page">
                <wp:posOffset>6244590</wp:posOffset>
              </wp:positionH>
              <wp:positionV relativeFrom="page">
                <wp:posOffset>9474200</wp:posOffset>
              </wp:positionV>
              <wp:extent cx="855345" cy="139700"/>
              <wp:effectExtent l="0" t="0" r="0" b="0"/>
              <wp:wrapNone/>
              <wp:docPr id="3" name="Textbox 3"/>
              <wp:cNvGraphicFramePr/>
              <a:graphic xmlns:a="http://schemas.openxmlformats.org/drawingml/2006/main">
                <a:graphicData uri="http://schemas.microsoft.com/office/word/2010/wordprocessingShape">
                  <wps:wsp>
                    <wps:cNvSpPr txBox="1"/>
                    <wps:spPr>
                      <a:xfrm>
                        <a:off x="0" y="0"/>
                        <a:ext cx="855344" cy="139700"/>
                      </a:xfrm>
                      <a:prstGeom prst="rect">
                        <a:avLst/>
                      </a:prstGeom>
                    </wps:spPr>
                    <wps:txbx>
                      <w:txbxContent>
                        <w:p>
                          <w:pPr>
                            <w:spacing w:before="15"/>
                            <w:ind w:left="20" w:right="0" w:firstLine="0"/>
                            <w:jc w:val="left"/>
                            <w:rPr>
                              <w:sz w:val="16"/>
                            </w:rPr>
                          </w:pPr>
                          <w:r>
                            <w:fldChar w:fldCharType="begin"/>
                          </w:r>
                          <w:r>
                            <w:instrText xml:space="preserve"> HYPERLINK "http://www.netacad.com/" \h </w:instrText>
                          </w:r>
                          <w:r>
                            <w:fldChar w:fldCharType="separate"/>
                          </w:r>
                          <w:r>
                            <w:rPr>
                              <w:color w:val="00AFEF"/>
                              <w:spacing w:val="-2"/>
                              <w:sz w:val="16"/>
                            </w:rPr>
                            <w:t>www.netacad.com</w:t>
                          </w:r>
                          <w:r>
                            <w:rPr>
                              <w:color w:val="00AFEF"/>
                              <w:spacing w:val="-2"/>
                              <w:sz w:val="16"/>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left:491.7pt;margin-top:746pt;height:11pt;width:67.35pt;mso-position-horizontal-relative:page;mso-position-vertical-relative:page;z-index:-251652096;mso-width-relative:page;mso-height-relative:page;" filled="f" stroked="f" coordsize="21600,21600" o:gfxdata="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3edBNsAAAAOAQAADwAAAAAAAAABACAAAAAiAAAAZHJzL2Rvd25yZXYueG1sUEsBAhQAFAAA&#10;AAgAh07iQAIY3PazAQAAcwMAAA4AAAAAAAAAAQAgAAAAKgEAAGRycy9lMm9Eb2MueG1sUEsFBgAA&#10;AAAGAAYAWQEAAE8FAAAAAA==&#10;">
              <v:fill on="f" focussize="0,0"/>
              <v:stroke on="f"/>
              <v:imagedata o:title=""/>
              <o:lock v:ext="edit" aspectratio="f"/>
              <v:textbox inset="0mm,0mm,0mm,0mm">
                <w:txbxContent>
                  <w:p>
                    <w:pPr>
                      <w:spacing w:before="15"/>
                      <w:ind w:left="20" w:right="0" w:firstLine="0"/>
                      <w:jc w:val="left"/>
                      <w:rPr>
                        <w:sz w:val="16"/>
                      </w:rPr>
                    </w:pPr>
                    <w:r>
                      <w:fldChar w:fldCharType="begin"/>
                    </w:r>
                    <w:r>
                      <w:instrText xml:space="preserve"> HYPERLINK "http://www.netacad.com/" \h </w:instrText>
                    </w:r>
                    <w:r>
                      <w:fldChar w:fldCharType="separate"/>
                    </w:r>
                    <w:r>
                      <w:rPr>
                        <w:color w:val="00AFEF"/>
                        <w:spacing w:val="-2"/>
                        <w:sz w:val="16"/>
                      </w:rPr>
                      <w:t>www.netacad.com</w:t>
                    </w:r>
                    <w:r>
                      <w:rPr>
                        <w:color w:val="00AFEF"/>
                        <w:spacing w:val="-2"/>
                        <w:sz w:val="16"/>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0" distR="0" simplePos="0" relativeHeight="251666432" behindDoc="1" locked="0" layoutInCell="1" allowOverlap="1">
              <wp:simplePos x="0" y="0"/>
              <wp:positionH relativeFrom="page">
                <wp:posOffset>673100</wp:posOffset>
              </wp:positionH>
              <wp:positionV relativeFrom="page">
                <wp:posOffset>9464040</wp:posOffset>
              </wp:positionV>
              <wp:extent cx="3293110" cy="150495"/>
              <wp:effectExtent l="0" t="0" r="0" b="0"/>
              <wp:wrapNone/>
              <wp:docPr id="7" name="Textbox 7"/>
              <wp:cNvGraphicFramePr/>
              <a:graphic xmlns:a="http://schemas.openxmlformats.org/drawingml/2006/main">
                <a:graphicData uri="http://schemas.microsoft.com/office/word/2010/wordprocessingShape">
                  <wps:wsp>
                    <wps:cNvSpPr txBox="1"/>
                    <wps:spPr>
                      <a:xfrm>
                        <a:off x="0" y="0"/>
                        <a:ext cx="3293110" cy="150495"/>
                      </a:xfrm>
                      <a:prstGeom prst="rect">
                        <a:avLst/>
                      </a:prstGeom>
                    </wps:spPr>
                    <wps:txbx>
                      <w:txbxContent>
                        <w:p>
                          <w:pPr>
                            <w:spacing w:before="21"/>
                            <w:ind w:left="20" w:right="0" w:firstLine="0"/>
                            <w:jc w:val="left"/>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 id="Textbox 7" o:spid="_x0000_s1026" o:spt="202" type="#_x0000_t202" style="position:absolute;left:0pt;margin-left:53pt;margin-top:745.2pt;height:11.85pt;width:259.3pt;mso-position-horizontal-relative:page;mso-position-vertical-relative:page;z-index:-251650048;mso-width-relative:page;mso-height-relative:page;" filled="f" stroked="f" coordsize="21600,21600" o:gfxdata="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oxfyh2gAAAA0BAAAPAAAAAAAAAAEAIAAAACIAAABkcnMvZG93bnJldi54bWxQSwECFAAUAAAA&#10;CACHTuJA44PYaLMBAAB0AwAADgAAAAAAAAABACAAAAApAQAAZHJzL2Uyb0RvYy54bWxQSwUGAAAA&#10;AAYABgBZAQAATgUAAAAA&#10;">
              <v:fill on="f" focussize="0,0"/>
              <v:stroke on="f"/>
              <v:imagedata o:title=""/>
              <o:lock v:ext="edit" aspectratio="f"/>
              <v:textbox inset="0mm,0mm,0mm,0mm">
                <w:txbxContent>
                  <w:p>
                    <w:pPr>
                      <w:spacing w:before="21"/>
                      <w:ind w:left="20" w:right="0" w:firstLine="0"/>
                      <w:jc w:val="left"/>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v:shape>
          </w:pict>
        </mc:Fallback>
      </mc:AlternateContent>
    </w:r>
    <w:r>
      <mc:AlternateContent>
        <mc:Choice Requires="wps">
          <w:drawing>
            <wp:anchor distT="0" distB="0" distL="0" distR="0" simplePos="0" relativeHeight="251666432" behindDoc="1" locked="0" layoutInCell="1" allowOverlap="1">
              <wp:simplePos x="0" y="0"/>
              <wp:positionH relativeFrom="page">
                <wp:posOffset>4846320</wp:posOffset>
              </wp:positionH>
              <wp:positionV relativeFrom="page">
                <wp:posOffset>9474200</wp:posOffset>
              </wp:positionV>
              <wp:extent cx="547370" cy="139700"/>
              <wp:effectExtent l="0" t="0" r="0" b="0"/>
              <wp:wrapNone/>
              <wp:docPr id="8" name="Textbox 8"/>
              <wp:cNvGraphicFramePr/>
              <a:graphic xmlns:a="http://schemas.openxmlformats.org/drawingml/2006/main">
                <a:graphicData uri="http://schemas.microsoft.com/office/word/2010/wordprocessingShape">
                  <wps:wsp>
                    <wps:cNvSpPr txBox="1"/>
                    <wps:spPr>
                      <a:xfrm>
                        <a:off x="0" y="0"/>
                        <a:ext cx="547370" cy="139700"/>
                      </a:xfrm>
                      <a:prstGeom prst="rect">
                        <a:avLst/>
                      </a:prstGeom>
                    </wps:spPr>
                    <wps:txbx>
                      <w:txbxContent>
                        <w:p>
                          <w:pPr>
                            <w:spacing w:before="15"/>
                            <w:ind w:left="20" w:right="0" w:firstLine="0"/>
                            <w:jc w:val="left"/>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wps:txbx>
                    <wps:bodyPr wrap="square" lIns="0" tIns="0" rIns="0" bIns="0" rtlCol="0">
                      <a:noAutofit/>
                    </wps:bodyPr>
                  </wps:wsp>
                </a:graphicData>
              </a:graphic>
            </wp:anchor>
          </w:drawing>
        </mc:Choice>
        <mc:Fallback>
          <w:pict>
            <v:shape id="Textbox 8" o:spid="_x0000_s1026" o:spt="202" type="#_x0000_t202" style="position:absolute;left:0pt;margin-left:381.6pt;margin-top:746pt;height:11pt;width:43.1pt;mso-position-horizontal-relative:page;mso-position-vertical-relative:page;z-index:-251650048;mso-width-relative:page;mso-height-relative:page;" filled="f" stroked="f" coordsize="21600,21600" o:gfxdata="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sBrTU2wAAAA0BAAAPAAAAAAAAAAEAIAAAACIAAABkcnMvZG93bnJldi54bWxQSwECFAAUAAAA&#10;CACHTuJAUPkcsbIBAABzAwAADgAAAAAAAAABACAAAAAqAQAAZHJzL2Uyb0RvYy54bWxQSwUGAAAA&#10;AAYABgBZAQAATgUAAAAA&#10;">
              <v:fill on="f" focussize="0,0"/>
              <v:stroke on="f"/>
              <v:imagedata o:title=""/>
              <o:lock v:ext="edit" aspectratio="f"/>
              <v:textbox inset="0mm,0mm,0mm,0mm">
                <w:txbxContent>
                  <w:p>
                    <w:pPr>
                      <w:spacing w:before="15"/>
                      <w:ind w:left="20" w:right="0" w:firstLine="0"/>
                      <w:jc w:val="left"/>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v:textbox>
            </v:shape>
          </w:pict>
        </mc:Fallback>
      </mc:AlternateContent>
    </w:r>
    <w:r>
      <mc:AlternateContent>
        <mc:Choice Requires="wps">
          <w:drawing>
            <wp:anchor distT="0" distB="0" distL="0" distR="0" simplePos="0" relativeHeight="251667456" behindDoc="1" locked="0" layoutInCell="1" allowOverlap="1">
              <wp:simplePos x="0" y="0"/>
              <wp:positionH relativeFrom="page">
                <wp:posOffset>6244590</wp:posOffset>
              </wp:positionH>
              <wp:positionV relativeFrom="page">
                <wp:posOffset>9474200</wp:posOffset>
              </wp:positionV>
              <wp:extent cx="855345" cy="139700"/>
              <wp:effectExtent l="0" t="0" r="0" b="0"/>
              <wp:wrapNone/>
              <wp:docPr id="9" name="Textbox 9"/>
              <wp:cNvGraphicFramePr/>
              <a:graphic xmlns:a="http://schemas.openxmlformats.org/drawingml/2006/main">
                <a:graphicData uri="http://schemas.microsoft.com/office/word/2010/wordprocessingShape">
                  <wps:wsp>
                    <wps:cNvSpPr txBox="1"/>
                    <wps:spPr>
                      <a:xfrm>
                        <a:off x="0" y="0"/>
                        <a:ext cx="855344" cy="139700"/>
                      </a:xfrm>
                      <a:prstGeom prst="rect">
                        <a:avLst/>
                      </a:prstGeom>
                    </wps:spPr>
                    <wps:txbx>
                      <w:txbxContent>
                        <w:p>
                          <w:pPr>
                            <w:spacing w:before="15"/>
                            <w:ind w:left="20" w:right="0" w:firstLine="0"/>
                            <w:jc w:val="left"/>
                            <w:rPr>
                              <w:sz w:val="16"/>
                            </w:rPr>
                          </w:pPr>
                          <w:r>
                            <w:fldChar w:fldCharType="begin"/>
                          </w:r>
                          <w:r>
                            <w:instrText xml:space="preserve"> HYPERLINK "http://www.netacad.com/" \h </w:instrText>
                          </w:r>
                          <w:r>
                            <w:fldChar w:fldCharType="separate"/>
                          </w:r>
                          <w:r>
                            <w:rPr>
                              <w:color w:val="00AFEF"/>
                              <w:spacing w:val="-2"/>
                              <w:sz w:val="16"/>
                            </w:rPr>
                            <w:t>www.netacad.com</w:t>
                          </w:r>
                          <w:r>
                            <w:rPr>
                              <w:color w:val="00AFEF"/>
                              <w:spacing w:val="-2"/>
                              <w:sz w:val="16"/>
                            </w:rPr>
                            <w:fldChar w:fldCharType="end"/>
                          </w:r>
                        </w:p>
                      </w:txbxContent>
                    </wps:txbx>
                    <wps:bodyPr wrap="square" lIns="0" tIns="0" rIns="0" bIns="0" rtlCol="0">
                      <a:noAutofit/>
                    </wps:bodyPr>
                  </wps:wsp>
                </a:graphicData>
              </a:graphic>
            </wp:anchor>
          </w:drawing>
        </mc:Choice>
        <mc:Fallback>
          <w:pict>
            <v:shape id="Textbox 9" o:spid="_x0000_s1026" o:spt="202" type="#_x0000_t202" style="position:absolute;left:0pt;margin-left:491.7pt;margin-top:746pt;height:11pt;width:67.35pt;mso-position-horizontal-relative:page;mso-position-vertical-relative:page;z-index:-251649024;mso-width-relative:page;mso-height-relative:page;" filled="f" stroked="f" coordsize="21600,21600" o:gfxdata="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3edBNsAAAAOAQAADwAAAAAAAAABACAAAAAiAAAAZHJzL2Rvd25yZXYueG1sUEsBAhQAFAAA&#10;AAgAh07iQHBtKMizAQAAcwMAAA4AAAAAAAAAAQAgAAAAKgEAAGRycy9lMm9Eb2MueG1sUEsFBgAA&#10;AAAGAAYAWQEAAE8FAAAAAA==&#10;">
              <v:fill on="f" focussize="0,0"/>
              <v:stroke on="f"/>
              <v:imagedata o:title=""/>
              <o:lock v:ext="edit" aspectratio="f"/>
              <v:textbox inset="0mm,0mm,0mm,0mm">
                <w:txbxContent>
                  <w:p>
                    <w:pPr>
                      <w:spacing w:before="15"/>
                      <w:ind w:left="20" w:right="0" w:firstLine="0"/>
                      <w:jc w:val="left"/>
                      <w:rPr>
                        <w:sz w:val="16"/>
                      </w:rPr>
                    </w:pPr>
                    <w:r>
                      <w:fldChar w:fldCharType="begin"/>
                    </w:r>
                    <w:r>
                      <w:instrText xml:space="preserve"> HYPERLINK "http://www.netacad.com/" \h </w:instrText>
                    </w:r>
                    <w:r>
                      <w:fldChar w:fldCharType="separate"/>
                    </w:r>
                    <w:r>
                      <w:rPr>
                        <w:color w:val="00AFEF"/>
                        <w:spacing w:val="-2"/>
                        <w:sz w:val="16"/>
                      </w:rPr>
                      <w:t>www.netacad.com</w:t>
                    </w:r>
                    <w:r>
                      <w:rPr>
                        <w:color w:val="00AFEF"/>
                        <w:spacing w:val="-2"/>
                        <w:sz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0" distR="0" simplePos="0" relativeHeight="251665408" behindDoc="1" locked="0" layoutInCell="1" allowOverlap="1">
              <wp:simplePos x="0" y="0"/>
              <wp:positionH relativeFrom="page">
                <wp:posOffset>667385</wp:posOffset>
              </wp:positionH>
              <wp:positionV relativeFrom="page">
                <wp:posOffset>675005</wp:posOffset>
              </wp:positionV>
              <wp:extent cx="6438900" cy="27940"/>
              <wp:effectExtent l="0" t="0" r="0" b="0"/>
              <wp:wrapNone/>
              <wp:docPr id="5" name="Graphic 5"/>
              <wp:cNvGraphicFramePr/>
              <a:graphic xmlns:a="http://schemas.openxmlformats.org/drawingml/2006/main">
                <a:graphicData uri="http://schemas.microsoft.com/office/word/2010/wordprocessingShape">
                  <wps:wsp>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noAutofit/>
                    </wps:bodyPr>
                  </wps:wsp>
                </a:graphicData>
              </a:graphic>
            </wp:anchor>
          </w:drawing>
        </mc:Choice>
        <mc:Fallback>
          <w:pict>
            <v:shape id="Graphic 5" o:spid="_x0000_s1026" o:spt="100" style="position:absolute;left:0pt;margin-left:52.55pt;margin-top:53.15pt;height:2.2pt;width:507pt;mso-position-horizontal-relative:page;mso-position-vertical-relative:page;z-index:-251651072;mso-width-relative:page;mso-height-relative:page;" fillcolor="#000000" filled="t" stroked="f" coordsize="6438900,27940" o:gfxdata="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s/q3NUA&#10;AAAMAQAADwAAAAAAAAABACAAAAAiAAAAZHJzL2Rvd25yZXYueG1sUEsBAhQAFAAAAAgAh07iQGQt&#10;5hAiAgAA4AQAAA4AAAAAAAAAAQAgAAAAJAEAAGRycy9lMm9Eb2MueG1sUEsFBgAAAAAGAAYAWQEA&#10;ALgFAAAAAA==&#10;" path="m6438645,0l0,0,0,27431,6438645,27431,6438645,0xe">
              <v:fill on="t" focussize="0,0"/>
              <v:stroke on="f"/>
              <v:imagedata o:title=""/>
              <o:lock v:ext="edit" aspectratio="f"/>
              <v:textbox inset="0mm,0mm,0mm,0mm"/>
            </v:shape>
          </w:pict>
        </mc:Fallback>
      </mc:AlternateContent>
    </w:r>
    <w:r>
      <mc:AlternateContent>
        <mc:Choice Requires="wps">
          <w:drawing>
            <wp:anchor distT="0" distB="0" distL="0" distR="0" simplePos="0" relativeHeight="251665408" behindDoc="1" locked="0" layoutInCell="1" allowOverlap="1">
              <wp:simplePos x="0" y="0"/>
              <wp:positionH relativeFrom="page">
                <wp:posOffset>673100</wp:posOffset>
              </wp:positionH>
              <wp:positionV relativeFrom="page">
                <wp:posOffset>486410</wp:posOffset>
              </wp:positionV>
              <wp:extent cx="2846705" cy="167005"/>
              <wp:effectExtent l="0" t="0" r="0" b="0"/>
              <wp:wrapNone/>
              <wp:docPr id="6" name="Textbox 6"/>
              <wp:cNvGraphicFramePr/>
              <a:graphic xmlns:a="http://schemas.openxmlformats.org/drawingml/2006/main">
                <a:graphicData uri="http://schemas.microsoft.com/office/word/2010/wordprocessingShape">
                  <wps:wsp>
                    <wps:cNvSpPr txBox="1"/>
                    <wps:spPr>
                      <a:xfrm>
                        <a:off x="0" y="0"/>
                        <a:ext cx="2846705" cy="167005"/>
                      </a:xfrm>
                      <a:prstGeom prst="rect">
                        <a:avLst/>
                      </a:prstGeom>
                    </wps:spPr>
                    <wps:txbx>
                      <w:txbxContent>
                        <w:p>
                          <w:pPr>
                            <w:spacing w:before="12"/>
                            <w:ind w:left="20" w:right="0" w:firstLine="0"/>
                            <w:jc w:val="left"/>
                            <w:rPr>
                              <w:b/>
                              <w:sz w:val="20"/>
                            </w:rPr>
                          </w:pPr>
                          <w:r>
                            <w:rPr>
                              <w:b/>
                              <w:sz w:val="20"/>
                            </w:rPr>
                            <w:t>Lab</w:t>
                          </w:r>
                          <w:r>
                            <w:rPr>
                              <w:b/>
                              <w:spacing w:val="-5"/>
                              <w:sz w:val="20"/>
                            </w:rPr>
                            <w:t xml:space="preserve"> </w:t>
                          </w:r>
                          <w:r>
                            <w:rPr>
                              <w:b/>
                              <w:sz w:val="20"/>
                            </w:rPr>
                            <w:t>-</w:t>
                          </w:r>
                          <w:r>
                            <w:rPr>
                              <w:b/>
                              <w:spacing w:val="-4"/>
                              <w:sz w:val="20"/>
                            </w:rPr>
                            <w:t xml:space="preserve"> </w:t>
                          </w:r>
                          <w:r>
                            <w:rPr>
                              <w:b/>
                              <w:sz w:val="20"/>
                            </w:rPr>
                            <w:t>View</w:t>
                          </w:r>
                          <w:r>
                            <w:rPr>
                              <w:b/>
                              <w:spacing w:val="-2"/>
                              <w:sz w:val="20"/>
                            </w:rPr>
                            <w:t xml:space="preserve"> </w:t>
                          </w:r>
                          <w:r>
                            <w:rPr>
                              <w:b/>
                              <w:sz w:val="20"/>
                            </w:rPr>
                            <w:t>Wired</w:t>
                          </w:r>
                          <w:r>
                            <w:rPr>
                              <w:b/>
                              <w:spacing w:val="-5"/>
                              <w:sz w:val="20"/>
                            </w:rPr>
                            <w:t xml:space="preserve"> </w:t>
                          </w:r>
                          <w:r>
                            <w:rPr>
                              <w:b/>
                              <w:sz w:val="20"/>
                            </w:rPr>
                            <w:t>and</w:t>
                          </w:r>
                          <w:r>
                            <w:rPr>
                              <w:b/>
                              <w:spacing w:val="-5"/>
                              <w:sz w:val="20"/>
                            </w:rPr>
                            <w:t xml:space="preserve"> </w:t>
                          </w:r>
                          <w:r>
                            <w:rPr>
                              <w:b/>
                              <w:sz w:val="20"/>
                            </w:rPr>
                            <w:t>Wireless</w:t>
                          </w:r>
                          <w:r>
                            <w:rPr>
                              <w:b/>
                              <w:spacing w:val="-5"/>
                              <w:sz w:val="20"/>
                            </w:rPr>
                            <w:t xml:space="preserve"> </w:t>
                          </w:r>
                          <w:r>
                            <w:rPr>
                              <w:b/>
                              <w:sz w:val="20"/>
                            </w:rPr>
                            <w:t>NIC</w:t>
                          </w:r>
                          <w:r>
                            <w:rPr>
                              <w:b/>
                              <w:spacing w:val="-3"/>
                              <w:sz w:val="20"/>
                            </w:rPr>
                            <w:t xml:space="preserve"> </w:t>
                          </w:r>
                          <w:r>
                            <w:rPr>
                              <w:b/>
                              <w:spacing w:val="-2"/>
                              <w:sz w:val="20"/>
                            </w:rPr>
                            <w:t>Information</w:t>
                          </w:r>
                        </w:p>
                      </w:txbxContent>
                    </wps:txbx>
                    <wps:bodyPr wrap="square" lIns="0" tIns="0" rIns="0" bIns="0" rtlCol="0">
                      <a:noAutofit/>
                    </wps:bodyPr>
                  </wps:wsp>
                </a:graphicData>
              </a:graphic>
            </wp:anchor>
          </w:drawing>
        </mc:Choice>
        <mc:Fallback>
          <w:pict>
            <v:shape id="Textbox 6" o:spid="_x0000_s1026" o:spt="202" type="#_x0000_t202" style="position:absolute;left:0pt;margin-left:53pt;margin-top:38.3pt;height:13.15pt;width:224.15pt;mso-position-horizontal-relative:page;mso-position-vertical-relative:page;z-index:-251651072;mso-width-relative:page;mso-height-relative:page;" filled="f" stroked="f" coordsize="21600,21600" o:gfxdata="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rT/&#10;gNgAAAAKAQAADwAAAAAAAAABACAAAAAiAAAAZHJzL2Rvd25yZXYueG1sUEsBAhQAFAAAAAgAh07i&#10;QNxCZ7qwAQAAdAMAAA4AAAAAAAAAAQAgAAAAJwEAAGRycy9lMm9Eb2MueG1sUEsFBgAAAAAGAAYA&#10;WQEAAEkFAAAAAA==&#10;">
              <v:fill on="f" focussize="0,0"/>
              <v:stroke on="f"/>
              <v:imagedata o:title=""/>
              <o:lock v:ext="edit" aspectratio="f"/>
              <v:textbox inset="0mm,0mm,0mm,0mm">
                <w:txbxContent>
                  <w:p>
                    <w:pPr>
                      <w:spacing w:before="12"/>
                      <w:ind w:left="20" w:right="0" w:firstLine="0"/>
                      <w:jc w:val="left"/>
                      <w:rPr>
                        <w:b/>
                        <w:sz w:val="20"/>
                      </w:rPr>
                    </w:pPr>
                    <w:r>
                      <w:rPr>
                        <w:b/>
                        <w:sz w:val="20"/>
                      </w:rPr>
                      <w:t>Lab</w:t>
                    </w:r>
                    <w:r>
                      <w:rPr>
                        <w:b/>
                        <w:spacing w:val="-5"/>
                        <w:sz w:val="20"/>
                      </w:rPr>
                      <w:t xml:space="preserve"> </w:t>
                    </w:r>
                    <w:r>
                      <w:rPr>
                        <w:b/>
                        <w:sz w:val="20"/>
                      </w:rPr>
                      <w:t>-</w:t>
                    </w:r>
                    <w:r>
                      <w:rPr>
                        <w:b/>
                        <w:spacing w:val="-4"/>
                        <w:sz w:val="20"/>
                      </w:rPr>
                      <w:t xml:space="preserve"> </w:t>
                    </w:r>
                    <w:r>
                      <w:rPr>
                        <w:b/>
                        <w:sz w:val="20"/>
                      </w:rPr>
                      <w:t>View</w:t>
                    </w:r>
                    <w:r>
                      <w:rPr>
                        <w:b/>
                        <w:spacing w:val="-2"/>
                        <w:sz w:val="20"/>
                      </w:rPr>
                      <w:t xml:space="preserve"> </w:t>
                    </w:r>
                    <w:r>
                      <w:rPr>
                        <w:b/>
                        <w:sz w:val="20"/>
                      </w:rPr>
                      <w:t>Wired</w:t>
                    </w:r>
                    <w:r>
                      <w:rPr>
                        <w:b/>
                        <w:spacing w:val="-5"/>
                        <w:sz w:val="20"/>
                      </w:rPr>
                      <w:t xml:space="preserve"> </w:t>
                    </w:r>
                    <w:r>
                      <w:rPr>
                        <w:b/>
                        <w:sz w:val="20"/>
                      </w:rPr>
                      <w:t>and</w:t>
                    </w:r>
                    <w:r>
                      <w:rPr>
                        <w:b/>
                        <w:spacing w:val="-5"/>
                        <w:sz w:val="20"/>
                      </w:rPr>
                      <w:t xml:space="preserve"> </w:t>
                    </w:r>
                    <w:r>
                      <w:rPr>
                        <w:b/>
                        <w:sz w:val="20"/>
                      </w:rPr>
                      <w:t>Wireless</w:t>
                    </w:r>
                    <w:r>
                      <w:rPr>
                        <w:b/>
                        <w:spacing w:val="-5"/>
                        <w:sz w:val="20"/>
                      </w:rPr>
                      <w:t xml:space="preserve"> </w:t>
                    </w:r>
                    <w:r>
                      <w:rPr>
                        <w:b/>
                        <w:sz w:val="20"/>
                      </w:rPr>
                      <w:t>NIC</w:t>
                    </w:r>
                    <w:r>
                      <w:rPr>
                        <w:b/>
                        <w:spacing w:val="-3"/>
                        <w:sz w:val="20"/>
                      </w:rPr>
                      <w:t xml:space="preserve"> </w:t>
                    </w:r>
                    <w:r>
                      <w:rPr>
                        <w:b/>
                        <w:spacing w:val="-2"/>
                        <w:sz w:val="20"/>
                      </w:rPr>
                      <w:t>Information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tentative="0">
      <w:start w:val="0"/>
      <w:numFmt w:val="bullet"/>
      <w:lvlText w:val="•"/>
      <w:lvlJc w:val="left"/>
      <w:pPr>
        <w:ind w:left="1964" w:hanging="360"/>
      </w:pPr>
      <w:rPr>
        <w:rFonts w:hint="default"/>
        <w:lang w:val="en-US" w:eastAsia="en-US" w:bidi="ar-SA"/>
      </w:rPr>
    </w:lvl>
    <w:lvl w:ilvl="2" w:tentative="0">
      <w:start w:val="0"/>
      <w:numFmt w:val="bullet"/>
      <w:lvlText w:val="•"/>
      <w:lvlJc w:val="left"/>
      <w:pPr>
        <w:ind w:left="2908" w:hanging="360"/>
      </w:pPr>
      <w:rPr>
        <w:rFonts w:hint="default"/>
        <w:lang w:val="en-US" w:eastAsia="en-US" w:bidi="ar-SA"/>
      </w:rPr>
    </w:lvl>
    <w:lvl w:ilvl="3" w:tentative="0">
      <w:start w:val="0"/>
      <w:numFmt w:val="bullet"/>
      <w:lvlText w:val="•"/>
      <w:lvlJc w:val="left"/>
      <w:pPr>
        <w:ind w:left="3852"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74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28" w:hanging="360"/>
      </w:pPr>
      <w:rPr>
        <w:rFonts w:hint="default"/>
        <w:lang w:val="en-US" w:eastAsia="en-US" w:bidi="ar-SA"/>
      </w:rPr>
    </w:lvl>
    <w:lvl w:ilvl="8" w:tentative="0">
      <w:start w:val="0"/>
      <w:numFmt w:val="bullet"/>
      <w:lvlText w:val="•"/>
      <w:lvlJc w:val="left"/>
      <w:pPr>
        <w:ind w:left="8572" w:hanging="360"/>
      </w:pPr>
      <w:rPr>
        <w:rFonts w:hint="default"/>
        <w:lang w:val="en-US" w:eastAsia="en-US" w:bidi="ar-SA"/>
      </w:rPr>
    </w:lvl>
  </w:abstractNum>
  <w:abstractNum w:abstractNumId="1">
    <w:nsid w:val="BF205925"/>
    <w:multiLevelType w:val="multilevel"/>
    <w:tmpl w:val="BF205925"/>
    <w:lvl w:ilvl="0" w:tentative="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tentative="0">
      <w:start w:val="0"/>
      <w:numFmt w:val="bullet"/>
      <w:lvlText w:val="•"/>
      <w:lvlJc w:val="left"/>
      <w:pPr>
        <w:ind w:left="1964" w:hanging="360"/>
      </w:pPr>
      <w:rPr>
        <w:rFonts w:hint="default"/>
        <w:lang w:val="en-US" w:eastAsia="en-US" w:bidi="ar-SA"/>
      </w:rPr>
    </w:lvl>
    <w:lvl w:ilvl="2" w:tentative="0">
      <w:start w:val="0"/>
      <w:numFmt w:val="bullet"/>
      <w:lvlText w:val="•"/>
      <w:lvlJc w:val="left"/>
      <w:pPr>
        <w:ind w:left="2908" w:hanging="360"/>
      </w:pPr>
      <w:rPr>
        <w:rFonts w:hint="default"/>
        <w:lang w:val="en-US" w:eastAsia="en-US" w:bidi="ar-SA"/>
      </w:rPr>
    </w:lvl>
    <w:lvl w:ilvl="3" w:tentative="0">
      <w:start w:val="0"/>
      <w:numFmt w:val="bullet"/>
      <w:lvlText w:val="•"/>
      <w:lvlJc w:val="left"/>
      <w:pPr>
        <w:ind w:left="3852"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74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28" w:hanging="360"/>
      </w:pPr>
      <w:rPr>
        <w:rFonts w:hint="default"/>
        <w:lang w:val="en-US" w:eastAsia="en-US" w:bidi="ar-SA"/>
      </w:rPr>
    </w:lvl>
    <w:lvl w:ilvl="8" w:tentative="0">
      <w:start w:val="0"/>
      <w:numFmt w:val="bullet"/>
      <w:lvlText w:val="•"/>
      <w:lvlJc w:val="left"/>
      <w:pPr>
        <w:ind w:left="8572" w:hanging="360"/>
      </w:pPr>
      <w:rPr>
        <w:rFonts w:hint="default"/>
        <w:lang w:val="en-US" w:eastAsia="en-US" w:bidi="ar-SA"/>
      </w:rPr>
    </w:lvl>
  </w:abstractNum>
  <w:abstractNum w:abstractNumId="2">
    <w:nsid w:val="CF092B84"/>
    <w:multiLevelType w:val="multilevel"/>
    <w:tmpl w:val="CF092B84"/>
    <w:lvl w:ilvl="0" w:tentative="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tentative="0">
      <w:start w:val="0"/>
      <w:numFmt w:val="bullet"/>
      <w:lvlText w:val="•"/>
      <w:lvlJc w:val="left"/>
      <w:pPr>
        <w:ind w:left="1964" w:hanging="360"/>
      </w:pPr>
      <w:rPr>
        <w:rFonts w:hint="default"/>
        <w:lang w:val="en-US" w:eastAsia="en-US" w:bidi="ar-SA"/>
      </w:rPr>
    </w:lvl>
    <w:lvl w:ilvl="2" w:tentative="0">
      <w:start w:val="0"/>
      <w:numFmt w:val="bullet"/>
      <w:lvlText w:val="•"/>
      <w:lvlJc w:val="left"/>
      <w:pPr>
        <w:ind w:left="2908" w:hanging="360"/>
      </w:pPr>
      <w:rPr>
        <w:rFonts w:hint="default"/>
        <w:lang w:val="en-US" w:eastAsia="en-US" w:bidi="ar-SA"/>
      </w:rPr>
    </w:lvl>
    <w:lvl w:ilvl="3" w:tentative="0">
      <w:start w:val="0"/>
      <w:numFmt w:val="bullet"/>
      <w:lvlText w:val="•"/>
      <w:lvlJc w:val="left"/>
      <w:pPr>
        <w:ind w:left="3852"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74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28" w:hanging="360"/>
      </w:pPr>
      <w:rPr>
        <w:rFonts w:hint="default"/>
        <w:lang w:val="en-US" w:eastAsia="en-US" w:bidi="ar-SA"/>
      </w:rPr>
    </w:lvl>
    <w:lvl w:ilvl="8" w:tentative="0">
      <w:start w:val="0"/>
      <w:numFmt w:val="bullet"/>
      <w:lvlText w:val="•"/>
      <w:lvlJc w:val="left"/>
      <w:pPr>
        <w:ind w:left="8572" w:hanging="360"/>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10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964" w:hanging="360"/>
      </w:pPr>
      <w:rPr>
        <w:rFonts w:hint="default"/>
        <w:lang w:val="en-US" w:eastAsia="en-US" w:bidi="ar-SA"/>
      </w:rPr>
    </w:lvl>
    <w:lvl w:ilvl="2" w:tentative="0">
      <w:start w:val="0"/>
      <w:numFmt w:val="bullet"/>
      <w:lvlText w:val="•"/>
      <w:lvlJc w:val="left"/>
      <w:pPr>
        <w:ind w:left="2908" w:hanging="360"/>
      </w:pPr>
      <w:rPr>
        <w:rFonts w:hint="default"/>
        <w:lang w:val="en-US" w:eastAsia="en-US" w:bidi="ar-SA"/>
      </w:rPr>
    </w:lvl>
    <w:lvl w:ilvl="3" w:tentative="0">
      <w:start w:val="0"/>
      <w:numFmt w:val="bullet"/>
      <w:lvlText w:val="•"/>
      <w:lvlJc w:val="left"/>
      <w:pPr>
        <w:ind w:left="3852"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74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28" w:hanging="360"/>
      </w:pPr>
      <w:rPr>
        <w:rFonts w:hint="default"/>
        <w:lang w:val="en-US" w:eastAsia="en-US" w:bidi="ar-SA"/>
      </w:rPr>
    </w:lvl>
    <w:lvl w:ilvl="8" w:tentative="0">
      <w:start w:val="0"/>
      <w:numFmt w:val="bullet"/>
      <w:lvlText w:val="•"/>
      <w:lvlJc w:val="left"/>
      <w:pPr>
        <w:ind w:left="8572" w:hanging="360"/>
      </w:pPr>
      <w:rPr>
        <w:rFonts w:hint="default"/>
        <w:lang w:val="en-US" w:eastAsia="en-US" w:bidi="ar-SA"/>
      </w:rPr>
    </w:lvl>
  </w:abstractNum>
  <w:abstractNum w:abstractNumId="4">
    <w:nsid w:val="03D62ECE"/>
    <w:multiLevelType w:val="multilevel"/>
    <w:tmpl w:val="03D62ECE"/>
    <w:lvl w:ilvl="0" w:tentative="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tentative="0">
      <w:start w:val="0"/>
      <w:numFmt w:val="bullet"/>
      <w:lvlText w:val="•"/>
      <w:lvlJc w:val="left"/>
      <w:pPr>
        <w:ind w:left="1964" w:hanging="360"/>
      </w:pPr>
      <w:rPr>
        <w:rFonts w:hint="default"/>
        <w:lang w:val="en-US" w:eastAsia="en-US" w:bidi="ar-SA"/>
      </w:rPr>
    </w:lvl>
    <w:lvl w:ilvl="2" w:tentative="0">
      <w:start w:val="0"/>
      <w:numFmt w:val="bullet"/>
      <w:lvlText w:val="•"/>
      <w:lvlJc w:val="left"/>
      <w:pPr>
        <w:ind w:left="2908" w:hanging="360"/>
      </w:pPr>
      <w:rPr>
        <w:rFonts w:hint="default"/>
        <w:lang w:val="en-US" w:eastAsia="en-US" w:bidi="ar-SA"/>
      </w:rPr>
    </w:lvl>
    <w:lvl w:ilvl="3" w:tentative="0">
      <w:start w:val="0"/>
      <w:numFmt w:val="bullet"/>
      <w:lvlText w:val="•"/>
      <w:lvlJc w:val="left"/>
      <w:pPr>
        <w:ind w:left="3852"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74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28" w:hanging="360"/>
      </w:pPr>
      <w:rPr>
        <w:rFonts w:hint="default"/>
        <w:lang w:val="en-US" w:eastAsia="en-US" w:bidi="ar-SA"/>
      </w:rPr>
    </w:lvl>
    <w:lvl w:ilvl="8" w:tentative="0">
      <w:start w:val="0"/>
      <w:numFmt w:val="bullet"/>
      <w:lvlText w:val="•"/>
      <w:lvlJc w:val="left"/>
      <w:pPr>
        <w:ind w:left="8572" w:hanging="360"/>
      </w:pPr>
      <w:rPr>
        <w:rFonts w:hint="default"/>
        <w:lang w:val="en-US" w:eastAsia="en-US" w:bidi="ar-SA"/>
      </w:rPr>
    </w:lvl>
  </w:abstractNum>
  <w:abstractNum w:abstractNumId="5">
    <w:nsid w:val="59ADCABA"/>
    <w:multiLevelType w:val="multilevel"/>
    <w:tmpl w:val="59ADCABA"/>
    <w:lvl w:ilvl="0" w:tentative="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tentative="0">
      <w:start w:val="0"/>
      <w:numFmt w:val="bullet"/>
      <w:lvlText w:val="•"/>
      <w:lvlJc w:val="left"/>
      <w:pPr>
        <w:ind w:left="1964" w:hanging="360"/>
      </w:pPr>
      <w:rPr>
        <w:rFonts w:hint="default"/>
        <w:lang w:val="en-US" w:eastAsia="en-US" w:bidi="ar-SA"/>
      </w:rPr>
    </w:lvl>
    <w:lvl w:ilvl="2" w:tentative="0">
      <w:start w:val="0"/>
      <w:numFmt w:val="bullet"/>
      <w:lvlText w:val="•"/>
      <w:lvlJc w:val="left"/>
      <w:pPr>
        <w:ind w:left="2908" w:hanging="360"/>
      </w:pPr>
      <w:rPr>
        <w:rFonts w:hint="default"/>
        <w:lang w:val="en-US" w:eastAsia="en-US" w:bidi="ar-SA"/>
      </w:rPr>
    </w:lvl>
    <w:lvl w:ilvl="3" w:tentative="0">
      <w:start w:val="0"/>
      <w:numFmt w:val="bullet"/>
      <w:lvlText w:val="•"/>
      <w:lvlJc w:val="left"/>
      <w:pPr>
        <w:ind w:left="3852"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74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28" w:hanging="360"/>
      </w:pPr>
      <w:rPr>
        <w:rFonts w:hint="default"/>
        <w:lang w:val="en-US" w:eastAsia="en-US" w:bidi="ar-SA"/>
      </w:rPr>
    </w:lvl>
    <w:lvl w:ilvl="8" w:tentative="0">
      <w:start w:val="0"/>
      <w:numFmt w:val="bullet"/>
      <w:lvlText w:val="•"/>
      <w:lvlJc w:val="left"/>
      <w:pPr>
        <w:ind w:left="8572" w:hanging="360"/>
      </w:pPr>
      <w:rPr>
        <w:rFonts w:hint="default"/>
        <w:lang w:val="en-US" w:eastAsia="en-US" w:bidi="ar-SA"/>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D66B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qFormat/>
    <w:uiPriority w:val="1"/>
    <w:pPr>
      <w:ind w:left="300"/>
      <w:outlineLvl w:val="1"/>
    </w:pPr>
    <w:rPr>
      <w:rFonts w:ascii="Arial" w:hAnsi="Arial" w:eastAsia="Arial" w:cs="Arial"/>
      <w:b/>
      <w:bCs/>
      <w:sz w:val="26"/>
      <w:szCs w:val="26"/>
      <w:lang w:val="en-US" w:eastAsia="en-US" w:bidi="ar-SA"/>
    </w:rPr>
  </w:style>
  <w:style w:type="paragraph" w:styleId="3">
    <w:name w:val="heading 2"/>
    <w:basedOn w:val="1"/>
    <w:qFormat/>
    <w:uiPriority w:val="1"/>
    <w:pPr>
      <w:ind w:left="300"/>
      <w:outlineLvl w:val="2"/>
    </w:pPr>
    <w:rPr>
      <w:rFonts w:ascii="Arial" w:hAnsi="Arial" w:eastAsia="Arial" w:cs="Arial"/>
      <w:b/>
      <w:bCs/>
      <w:sz w:val="22"/>
      <w:szCs w:val="22"/>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0"/>
      <w:szCs w:val="20"/>
      <w:lang w:val="en-US" w:eastAsia="en-US" w:bidi="ar-SA"/>
    </w:rPr>
  </w:style>
  <w:style w:type="paragraph" w:styleId="7">
    <w:name w:val="Title"/>
    <w:basedOn w:val="1"/>
    <w:qFormat/>
    <w:uiPriority w:val="1"/>
    <w:pPr>
      <w:ind w:left="300"/>
    </w:pPr>
    <w:rPr>
      <w:rFonts w:ascii="Arial" w:hAnsi="Arial" w:eastAsia="Arial" w:cs="Arial"/>
      <w:b/>
      <w:bCs/>
      <w:sz w:val="32"/>
      <w:szCs w:val="32"/>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21"/>
      <w:ind w:left="1020" w:hanging="360"/>
    </w:pPr>
    <w:rPr>
      <w:rFonts w:ascii="Arial" w:hAnsi="Arial" w:eastAsia="Arial" w:cs="Arial"/>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1480</Words>
  <Characters>6827</Characters>
  <TotalTime>35</TotalTime>
  <ScaleCrop>false</ScaleCrop>
  <LinksUpToDate>false</LinksUpToDate>
  <CharactersWithSpaces>8275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2024-05-22T05:43:00Z</dcterms:created>
  <dc:creator>SP</dc:creator>
  <cp:lastModifiedBy>Lê Minh An</cp:lastModifiedBy>
  <dcterms:modified xsi:type="dcterms:W3CDTF">2024-05-22T06:26:46Z</dcterms:modified>
  <dc:title>Lab - View Wired and Wireless NIC Information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2019-11-25T00:00:00Z</vt:filetime>
  </property>
  <property fmtid="{D5CDD505-2E9C-101B-9397-08002B2CF9AE}" pid="3" name="Creator">
    <vt:lpwstr>Microsoft® Word for Office 365</vt:lpwstr>
  </property>
  <property fmtid="{D5CDD505-2E9C-101B-9397-08002B2CF9AE}" pid="4" name="LastSaved">
    <vt:filetime>2024-05-22T00:00:00Z</vt:filetime>
  </property>
  <property fmtid="{D5CDD505-2E9C-101B-9397-08002B2CF9AE}" pid="5" name="Producer">
    <vt:lpwstr>3-Heights(TM) PDF Security Shell 4.8.25.2 (http://www.pdf-tools.com)</vt:lpwstr>
  </property>
  <property fmtid="{D5CDD505-2E9C-101B-9397-08002B2CF9AE}" pid="6" name="KSOProductBuildVer">
    <vt:lpwstr>1033-12.2.0.16909</vt:lpwstr>
  </property>
  <property fmtid="{D5CDD505-2E9C-101B-9397-08002B2CF9AE}" pid="7" name="ICV">
    <vt:lpwstr>E519D2681F58496B9532C1DAA5EE6273_12</vt:lpwstr>
  </property>
</Properties>
</file>